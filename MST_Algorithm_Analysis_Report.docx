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33890" w14:textId="77777777" w:rsidR="0066373A" w:rsidRDefault="00000000">
      <w:pPr>
        <w:pStyle w:val="Title"/>
      </w:pPr>
      <w:r>
        <w:t>Minimum Spanning Tree Algorithm Analysis: Prim’s vs Kruskal’s</w:t>
      </w:r>
    </w:p>
    <w:p w14:paraId="6AFDB9B6" w14:textId="77777777" w:rsidR="0066373A" w:rsidRDefault="00000000">
      <w:pPr>
        <w:pStyle w:val="Heading1"/>
      </w:pPr>
      <w:r>
        <w:t>1. Introduction</w:t>
      </w:r>
    </w:p>
    <w:p w14:paraId="22CA6D4F" w14:textId="77777777" w:rsidR="0066373A" w:rsidRDefault="00000000">
      <w:r>
        <w:t>This project focuses on comparing two fundamental algorithms used to construct a Minimum Spanning Tree (MST) from a connected, weighted graph — Prim’s Algorithm and Kruskal’s Algorithm. The MST problem is central to network optimization tasks such as road construction, communication routing, and energy grid design.</w:t>
      </w:r>
      <w:r>
        <w:br/>
      </w:r>
      <w:r>
        <w:br/>
        <w:t>The goal is to analyze and compare both algorithms based on execution time, operation count, and efficiency across different graph sizes and densities. All experiments were performed on the same set of graphs represented in JSON format, categorized as small, medium, and large datasets.</w:t>
      </w:r>
    </w:p>
    <w:p w14:paraId="4AD042A5" w14:textId="77777777" w:rsidR="0066373A" w:rsidRDefault="00000000">
      <w:pPr>
        <w:pStyle w:val="Heading1"/>
      </w:pPr>
      <w:r>
        <w:t>2. Input Data Description</w:t>
      </w:r>
    </w:p>
    <w:p w14:paraId="329990B4" w14:textId="77777777" w:rsidR="0066373A" w:rsidRDefault="00000000">
      <w:r>
        <w:t>The program processes seven graphs of increasing size and complexity:</w:t>
      </w:r>
    </w:p>
    <w:tbl>
      <w:tblPr>
        <w:tblW w:w="0" w:type="auto"/>
        <w:tblLook w:val="04A0" w:firstRow="1" w:lastRow="0" w:firstColumn="1" w:lastColumn="0" w:noHBand="0" w:noVBand="1"/>
      </w:tblPr>
      <w:tblGrid>
        <w:gridCol w:w="2160"/>
        <w:gridCol w:w="2160"/>
        <w:gridCol w:w="2160"/>
        <w:gridCol w:w="2160"/>
      </w:tblGrid>
      <w:tr w:rsidR="0066373A" w14:paraId="272A2862" w14:textId="77777777">
        <w:tc>
          <w:tcPr>
            <w:tcW w:w="2160" w:type="dxa"/>
          </w:tcPr>
          <w:p w14:paraId="48511E49" w14:textId="77777777" w:rsidR="0066373A" w:rsidRDefault="00000000">
            <w:r>
              <w:t>Graph ID</w:t>
            </w:r>
          </w:p>
        </w:tc>
        <w:tc>
          <w:tcPr>
            <w:tcW w:w="2160" w:type="dxa"/>
          </w:tcPr>
          <w:p w14:paraId="6B03A8A3" w14:textId="77777777" w:rsidR="0066373A" w:rsidRDefault="00000000">
            <w:r>
              <w:t>Type</w:t>
            </w:r>
          </w:p>
        </w:tc>
        <w:tc>
          <w:tcPr>
            <w:tcW w:w="2160" w:type="dxa"/>
          </w:tcPr>
          <w:p w14:paraId="0669786B" w14:textId="77777777" w:rsidR="0066373A" w:rsidRDefault="00000000">
            <w:r>
              <w:t>Vertices</w:t>
            </w:r>
          </w:p>
        </w:tc>
        <w:tc>
          <w:tcPr>
            <w:tcW w:w="2160" w:type="dxa"/>
          </w:tcPr>
          <w:p w14:paraId="173D5673" w14:textId="77777777" w:rsidR="0066373A" w:rsidRDefault="00000000">
            <w:r>
              <w:t>Edges</w:t>
            </w:r>
          </w:p>
        </w:tc>
      </w:tr>
      <w:tr w:rsidR="0066373A" w14:paraId="79DA9942" w14:textId="77777777">
        <w:tc>
          <w:tcPr>
            <w:tcW w:w="2160" w:type="dxa"/>
          </w:tcPr>
          <w:p w14:paraId="175C10B2" w14:textId="77777777" w:rsidR="0066373A" w:rsidRDefault="00000000">
            <w:r>
              <w:t>1</w:t>
            </w:r>
          </w:p>
        </w:tc>
        <w:tc>
          <w:tcPr>
            <w:tcW w:w="2160" w:type="dxa"/>
          </w:tcPr>
          <w:p w14:paraId="41F92F04" w14:textId="77777777" w:rsidR="0066373A" w:rsidRDefault="00000000">
            <w:r>
              <w:t>Small</w:t>
            </w:r>
          </w:p>
        </w:tc>
        <w:tc>
          <w:tcPr>
            <w:tcW w:w="2160" w:type="dxa"/>
          </w:tcPr>
          <w:p w14:paraId="0F8D88B1" w14:textId="77777777" w:rsidR="0066373A" w:rsidRDefault="00000000">
            <w:r>
              <w:t>5</w:t>
            </w:r>
          </w:p>
        </w:tc>
        <w:tc>
          <w:tcPr>
            <w:tcW w:w="2160" w:type="dxa"/>
          </w:tcPr>
          <w:p w14:paraId="43C1B8C8" w14:textId="77777777" w:rsidR="0066373A" w:rsidRDefault="00000000">
            <w:r>
              <w:t>7</w:t>
            </w:r>
          </w:p>
        </w:tc>
      </w:tr>
      <w:tr w:rsidR="0066373A" w14:paraId="5772F419" w14:textId="77777777">
        <w:tc>
          <w:tcPr>
            <w:tcW w:w="2160" w:type="dxa"/>
          </w:tcPr>
          <w:p w14:paraId="5236798D" w14:textId="77777777" w:rsidR="0066373A" w:rsidRDefault="00000000">
            <w:r>
              <w:t>2</w:t>
            </w:r>
          </w:p>
        </w:tc>
        <w:tc>
          <w:tcPr>
            <w:tcW w:w="2160" w:type="dxa"/>
          </w:tcPr>
          <w:p w14:paraId="0EE20ABD" w14:textId="77777777" w:rsidR="0066373A" w:rsidRDefault="00000000">
            <w:r>
              <w:t>Small</w:t>
            </w:r>
          </w:p>
        </w:tc>
        <w:tc>
          <w:tcPr>
            <w:tcW w:w="2160" w:type="dxa"/>
          </w:tcPr>
          <w:p w14:paraId="10C2B973" w14:textId="77777777" w:rsidR="0066373A" w:rsidRDefault="00000000">
            <w:r>
              <w:t>4</w:t>
            </w:r>
          </w:p>
        </w:tc>
        <w:tc>
          <w:tcPr>
            <w:tcW w:w="2160" w:type="dxa"/>
          </w:tcPr>
          <w:p w14:paraId="19511A84" w14:textId="77777777" w:rsidR="0066373A" w:rsidRDefault="00000000">
            <w:r>
              <w:t>5</w:t>
            </w:r>
          </w:p>
        </w:tc>
      </w:tr>
      <w:tr w:rsidR="0066373A" w14:paraId="3372AE63" w14:textId="77777777">
        <w:tc>
          <w:tcPr>
            <w:tcW w:w="2160" w:type="dxa"/>
          </w:tcPr>
          <w:p w14:paraId="700B3B1F" w14:textId="77777777" w:rsidR="0066373A" w:rsidRDefault="00000000">
            <w:r>
              <w:t>3</w:t>
            </w:r>
          </w:p>
        </w:tc>
        <w:tc>
          <w:tcPr>
            <w:tcW w:w="2160" w:type="dxa"/>
          </w:tcPr>
          <w:p w14:paraId="79E7FE82" w14:textId="77777777" w:rsidR="0066373A" w:rsidRDefault="00000000">
            <w:r>
              <w:t>Small</w:t>
            </w:r>
          </w:p>
        </w:tc>
        <w:tc>
          <w:tcPr>
            <w:tcW w:w="2160" w:type="dxa"/>
          </w:tcPr>
          <w:p w14:paraId="541BB0CB" w14:textId="77777777" w:rsidR="0066373A" w:rsidRDefault="00000000">
            <w:r>
              <w:t>6</w:t>
            </w:r>
          </w:p>
        </w:tc>
        <w:tc>
          <w:tcPr>
            <w:tcW w:w="2160" w:type="dxa"/>
          </w:tcPr>
          <w:p w14:paraId="455A476B" w14:textId="77777777" w:rsidR="0066373A" w:rsidRDefault="00000000">
            <w:r>
              <w:t>8</w:t>
            </w:r>
          </w:p>
        </w:tc>
      </w:tr>
      <w:tr w:rsidR="0066373A" w14:paraId="0967A887" w14:textId="77777777">
        <w:tc>
          <w:tcPr>
            <w:tcW w:w="2160" w:type="dxa"/>
          </w:tcPr>
          <w:p w14:paraId="5198CFA0" w14:textId="77777777" w:rsidR="0066373A" w:rsidRDefault="00000000">
            <w:r>
              <w:t>4</w:t>
            </w:r>
          </w:p>
        </w:tc>
        <w:tc>
          <w:tcPr>
            <w:tcW w:w="2160" w:type="dxa"/>
          </w:tcPr>
          <w:p w14:paraId="6E6207C9" w14:textId="77777777" w:rsidR="0066373A" w:rsidRDefault="00000000">
            <w:r>
              <w:t>Medium</w:t>
            </w:r>
          </w:p>
        </w:tc>
        <w:tc>
          <w:tcPr>
            <w:tcW w:w="2160" w:type="dxa"/>
          </w:tcPr>
          <w:p w14:paraId="41D1A1FB" w14:textId="77777777" w:rsidR="0066373A" w:rsidRDefault="00000000">
            <w:r>
              <w:t>10</w:t>
            </w:r>
          </w:p>
        </w:tc>
        <w:tc>
          <w:tcPr>
            <w:tcW w:w="2160" w:type="dxa"/>
          </w:tcPr>
          <w:p w14:paraId="223FECAF" w14:textId="77777777" w:rsidR="0066373A" w:rsidRDefault="00000000">
            <w:r>
              <w:t>14</w:t>
            </w:r>
          </w:p>
        </w:tc>
      </w:tr>
      <w:tr w:rsidR="0066373A" w14:paraId="6B832DB1" w14:textId="77777777">
        <w:tc>
          <w:tcPr>
            <w:tcW w:w="2160" w:type="dxa"/>
          </w:tcPr>
          <w:p w14:paraId="68B90A4C" w14:textId="77777777" w:rsidR="0066373A" w:rsidRDefault="00000000">
            <w:r>
              <w:t>5</w:t>
            </w:r>
          </w:p>
        </w:tc>
        <w:tc>
          <w:tcPr>
            <w:tcW w:w="2160" w:type="dxa"/>
          </w:tcPr>
          <w:p w14:paraId="1DCCFBD9" w14:textId="77777777" w:rsidR="0066373A" w:rsidRDefault="00000000">
            <w:r>
              <w:t>Medium</w:t>
            </w:r>
          </w:p>
        </w:tc>
        <w:tc>
          <w:tcPr>
            <w:tcW w:w="2160" w:type="dxa"/>
          </w:tcPr>
          <w:p w14:paraId="5BE67F6F" w14:textId="77777777" w:rsidR="0066373A" w:rsidRDefault="00000000">
            <w:r>
              <w:t>13</w:t>
            </w:r>
          </w:p>
        </w:tc>
        <w:tc>
          <w:tcPr>
            <w:tcW w:w="2160" w:type="dxa"/>
          </w:tcPr>
          <w:p w14:paraId="34B3A9BB" w14:textId="77777777" w:rsidR="0066373A" w:rsidRDefault="00000000">
            <w:r>
              <w:t>15</w:t>
            </w:r>
          </w:p>
        </w:tc>
      </w:tr>
      <w:tr w:rsidR="0066373A" w14:paraId="35EF8934" w14:textId="77777777">
        <w:tc>
          <w:tcPr>
            <w:tcW w:w="2160" w:type="dxa"/>
          </w:tcPr>
          <w:p w14:paraId="227CD970" w14:textId="77777777" w:rsidR="0066373A" w:rsidRDefault="00000000">
            <w:r>
              <w:t>6</w:t>
            </w:r>
          </w:p>
        </w:tc>
        <w:tc>
          <w:tcPr>
            <w:tcW w:w="2160" w:type="dxa"/>
          </w:tcPr>
          <w:p w14:paraId="2AAE5403" w14:textId="77777777" w:rsidR="0066373A" w:rsidRDefault="00000000">
            <w:r>
              <w:t>Large</w:t>
            </w:r>
          </w:p>
        </w:tc>
        <w:tc>
          <w:tcPr>
            <w:tcW w:w="2160" w:type="dxa"/>
          </w:tcPr>
          <w:p w14:paraId="7CD9C503" w14:textId="77777777" w:rsidR="0066373A" w:rsidRDefault="00000000">
            <w:r>
              <w:t>24</w:t>
            </w:r>
          </w:p>
        </w:tc>
        <w:tc>
          <w:tcPr>
            <w:tcW w:w="2160" w:type="dxa"/>
          </w:tcPr>
          <w:p w14:paraId="496800B2" w14:textId="77777777" w:rsidR="0066373A" w:rsidRDefault="00000000">
            <w:r>
              <w:t>30</w:t>
            </w:r>
          </w:p>
        </w:tc>
      </w:tr>
      <w:tr w:rsidR="0066373A" w14:paraId="0DF19F11" w14:textId="77777777">
        <w:tc>
          <w:tcPr>
            <w:tcW w:w="2160" w:type="dxa"/>
          </w:tcPr>
          <w:p w14:paraId="416F4FE1" w14:textId="77777777" w:rsidR="0066373A" w:rsidRDefault="00000000">
            <w:r>
              <w:t>7</w:t>
            </w:r>
          </w:p>
        </w:tc>
        <w:tc>
          <w:tcPr>
            <w:tcW w:w="2160" w:type="dxa"/>
          </w:tcPr>
          <w:p w14:paraId="66584939" w14:textId="77777777" w:rsidR="0066373A" w:rsidRDefault="00000000">
            <w:r>
              <w:t>Large</w:t>
            </w:r>
          </w:p>
        </w:tc>
        <w:tc>
          <w:tcPr>
            <w:tcW w:w="2160" w:type="dxa"/>
          </w:tcPr>
          <w:p w14:paraId="63FDEB6B" w14:textId="77777777" w:rsidR="0066373A" w:rsidRDefault="00000000">
            <w:r>
              <w:t>26</w:t>
            </w:r>
          </w:p>
        </w:tc>
        <w:tc>
          <w:tcPr>
            <w:tcW w:w="2160" w:type="dxa"/>
          </w:tcPr>
          <w:p w14:paraId="1F3D4E4D" w14:textId="77777777" w:rsidR="0066373A" w:rsidRDefault="00000000">
            <w:r>
              <w:t>30</w:t>
            </w:r>
          </w:p>
        </w:tc>
      </w:tr>
    </w:tbl>
    <w:p w14:paraId="09700068" w14:textId="77777777" w:rsidR="0066373A" w:rsidRDefault="00000000">
      <w:r>
        <w:t>Each graph consists of nodes (city districts) and weighted edges (construction costs). The objective for both algorithms was to connect all nodes with the minimum possible total cost without forming cycles.</w:t>
      </w:r>
    </w:p>
    <w:p w14:paraId="28CC5639" w14:textId="77777777" w:rsidR="0066373A" w:rsidRDefault="00000000">
      <w:pPr>
        <w:pStyle w:val="Heading1"/>
      </w:pPr>
      <w:r>
        <w:lastRenderedPageBreak/>
        <w:t>3. Algorithm Overview</w:t>
      </w:r>
    </w:p>
    <w:p w14:paraId="42148446" w14:textId="77777777" w:rsidR="0066373A" w:rsidRDefault="00000000">
      <w:pPr>
        <w:pStyle w:val="Heading2"/>
      </w:pPr>
      <w:r>
        <w:t>3.1 Prim’s Algorithm</w:t>
      </w:r>
    </w:p>
    <w:p w14:paraId="28235AC8" w14:textId="77777777" w:rsidR="0066373A" w:rsidRDefault="00000000">
      <w:r>
        <w:t>Prim’s algorithm grows the MST vertex by vertex. It begins from an arbitrary starting node and repeatedly adds the smallest-weight edge that connects a vertex in the MST to one outside it.</w:t>
      </w:r>
    </w:p>
    <w:p w14:paraId="6F5E6CF7" w14:textId="77777777" w:rsidR="0066373A" w:rsidRDefault="00000000">
      <w:r>
        <w:t>Complexity: O(E log V) using a priority queue; Space: O(V + E)</w:t>
      </w:r>
    </w:p>
    <w:p w14:paraId="1487366B" w14:textId="77777777" w:rsidR="0066373A" w:rsidRDefault="00000000">
      <w:r>
        <w:t>Advantages: Works efficiently with dense graphs; well-suited for adjacency list/matrix representations.</w:t>
      </w:r>
    </w:p>
    <w:p w14:paraId="223F75EC" w14:textId="77777777" w:rsidR="0066373A" w:rsidRDefault="00000000">
      <w:pPr>
        <w:pStyle w:val="Heading2"/>
      </w:pPr>
      <w:r>
        <w:t>3.2 Kruskal’s Algorithm</w:t>
      </w:r>
    </w:p>
    <w:p w14:paraId="779BAA69" w14:textId="77777777" w:rsidR="0066373A" w:rsidRDefault="00000000">
      <w:r>
        <w:t>Kruskal’s algorithm grows the MST edge by edge. It sorts all edges by weight and repeatedly adds the smallest edge that does not create a cycle, using a Union-Find (Disjoint Set) structure.</w:t>
      </w:r>
    </w:p>
    <w:p w14:paraId="29E56985" w14:textId="77777777" w:rsidR="0066373A" w:rsidRDefault="00000000">
      <w:r>
        <w:t>Complexity: O(E log E); Space: O(E)</w:t>
      </w:r>
    </w:p>
    <w:p w14:paraId="610DD208" w14:textId="77777777" w:rsidR="0066373A" w:rsidRDefault="00000000">
      <w:r>
        <w:t>Advantages: Simpler to implement; ideal for sparse graphs and edge list representations.</w:t>
      </w:r>
    </w:p>
    <w:p w14:paraId="6A3F5804" w14:textId="77777777" w:rsidR="0066373A" w:rsidRDefault="00000000">
      <w:pPr>
        <w:pStyle w:val="Heading1"/>
      </w:pPr>
      <w:r>
        <w:t>4. Experimental Results</w:t>
      </w:r>
    </w:p>
    <w:p w14:paraId="1B208CDD" w14:textId="77777777" w:rsidR="0066373A" w:rsidRDefault="00000000">
      <w:r>
        <w:t>Each algorithm was executed on all graphs. The following metrics were recorded: Total MST Cost, Number of MST Edges, Operation Count (key steps performed), and Execution Time (milliseconds).</w:t>
      </w:r>
    </w:p>
    <w:tbl>
      <w:tblPr>
        <w:tblW w:w="0" w:type="auto"/>
        <w:tblLook w:val="04A0" w:firstRow="1" w:lastRow="0" w:firstColumn="1" w:lastColumn="0" w:noHBand="0" w:noVBand="1"/>
      </w:tblPr>
      <w:tblGrid>
        <w:gridCol w:w="2268"/>
        <w:gridCol w:w="2268"/>
        <w:gridCol w:w="2268"/>
        <w:gridCol w:w="1943"/>
      </w:tblGrid>
      <w:tr w:rsidR="0066373A" w14:paraId="74197385" w14:textId="77777777" w:rsidTr="00DC5060">
        <w:trPr>
          <w:trHeight w:val="1280"/>
        </w:trPr>
        <w:tc>
          <w:tcPr>
            <w:tcW w:w="2268" w:type="dxa"/>
          </w:tcPr>
          <w:p w14:paraId="4AC8B3FB" w14:textId="77777777" w:rsidR="0066373A" w:rsidRDefault="00000000">
            <w:r>
              <w:t>Graph ID / Type</w:t>
            </w:r>
          </w:p>
        </w:tc>
        <w:tc>
          <w:tcPr>
            <w:tcW w:w="2268" w:type="dxa"/>
          </w:tcPr>
          <w:p w14:paraId="10AD78C8" w14:textId="77777777" w:rsidR="0066373A" w:rsidRDefault="00000000">
            <w:r>
              <w:t>Prim’s (Ops / Time / Cost)</w:t>
            </w:r>
          </w:p>
        </w:tc>
        <w:tc>
          <w:tcPr>
            <w:tcW w:w="2268" w:type="dxa"/>
          </w:tcPr>
          <w:p w14:paraId="69FF46E7" w14:textId="77777777" w:rsidR="0066373A" w:rsidRDefault="00000000">
            <w:r>
              <w:t>Kruskal’s (Ops / Time / Cost)</w:t>
            </w:r>
          </w:p>
        </w:tc>
        <w:tc>
          <w:tcPr>
            <w:tcW w:w="1943" w:type="dxa"/>
          </w:tcPr>
          <w:p w14:paraId="014FF93E" w14:textId="77777777" w:rsidR="0066373A" w:rsidRDefault="00000000">
            <w:r>
              <w:t xml:space="preserve"> </w:t>
            </w:r>
          </w:p>
        </w:tc>
      </w:tr>
      <w:tr w:rsidR="0066373A" w14:paraId="26C72F60" w14:textId="77777777" w:rsidTr="00DC5060">
        <w:trPr>
          <w:trHeight w:val="1280"/>
        </w:trPr>
        <w:tc>
          <w:tcPr>
            <w:tcW w:w="2268" w:type="dxa"/>
          </w:tcPr>
          <w:p w14:paraId="0F71B7C5" w14:textId="77777777" w:rsidR="0066373A" w:rsidRDefault="00000000">
            <w:r>
              <w:t>1 Small</w:t>
            </w:r>
          </w:p>
        </w:tc>
        <w:tc>
          <w:tcPr>
            <w:tcW w:w="2268" w:type="dxa"/>
          </w:tcPr>
          <w:p w14:paraId="18A3C893" w14:textId="77777777" w:rsidR="0066373A" w:rsidRDefault="00000000">
            <w:r>
              <w:t>19 ops / 2.52 ms / 16</w:t>
            </w:r>
          </w:p>
        </w:tc>
        <w:tc>
          <w:tcPr>
            <w:tcW w:w="2268" w:type="dxa"/>
          </w:tcPr>
          <w:p w14:paraId="5E52783B" w14:textId="77777777" w:rsidR="0066373A" w:rsidRDefault="00000000">
            <w:r>
              <w:t>40 ops / 0.63 ms / 16</w:t>
            </w:r>
          </w:p>
        </w:tc>
        <w:tc>
          <w:tcPr>
            <w:tcW w:w="1943" w:type="dxa"/>
          </w:tcPr>
          <w:p w14:paraId="1CDB5E8E" w14:textId="77777777" w:rsidR="0066373A" w:rsidRDefault="0066373A"/>
        </w:tc>
      </w:tr>
      <w:tr w:rsidR="0066373A" w14:paraId="0D293BF3" w14:textId="77777777" w:rsidTr="00DC5060">
        <w:trPr>
          <w:trHeight w:val="1313"/>
        </w:trPr>
        <w:tc>
          <w:tcPr>
            <w:tcW w:w="2268" w:type="dxa"/>
          </w:tcPr>
          <w:p w14:paraId="42713BC9" w14:textId="77777777" w:rsidR="0066373A" w:rsidRDefault="00000000">
            <w:r>
              <w:t>2 Small</w:t>
            </w:r>
          </w:p>
        </w:tc>
        <w:tc>
          <w:tcPr>
            <w:tcW w:w="2268" w:type="dxa"/>
          </w:tcPr>
          <w:p w14:paraId="0D0F538E" w14:textId="77777777" w:rsidR="0066373A" w:rsidRDefault="00000000">
            <w:r>
              <w:t>13 ops / 0.045 ms / 6</w:t>
            </w:r>
          </w:p>
        </w:tc>
        <w:tc>
          <w:tcPr>
            <w:tcW w:w="2268" w:type="dxa"/>
          </w:tcPr>
          <w:p w14:paraId="200537A5" w14:textId="77777777" w:rsidR="0066373A" w:rsidRDefault="00000000">
            <w:r>
              <w:t>29 ops / 0.032 ms / 6</w:t>
            </w:r>
          </w:p>
        </w:tc>
        <w:tc>
          <w:tcPr>
            <w:tcW w:w="1943" w:type="dxa"/>
          </w:tcPr>
          <w:p w14:paraId="03346C3E" w14:textId="77777777" w:rsidR="0066373A" w:rsidRDefault="0066373A"/>
        </w:tc>
      </w:tr>
      <w:tr w:rsidR="0066373A" w14:paraId="410E330E" w14:textId="77777777" w:rsidTr="00DC5060">
        <w:trPr>
          <w:trHeight w:val="1280"/>
        </w:trPr>
        <w:tc>
          <w:tcPr>
            <w:tcW w:w="2268" w:type="dxa"/>
          </w:tcPr>
          <w:p w14:paraId="01EDA051" w14:textId="77777777" w:rsidR="0066373A" w:rsidRDefault="00000000">
            <w:r>
              <w:t>3 Small</w:t>
            </w:r>
          </w:p>
        </w:tc>
        <w:tc>
          <w:tcPr>
            <w:tcW w:w="2268" w:type="dxa"/>
          </w:tcPr>
          <w:p w14:paraId="142BEF07" w14:textId="77777777" w:rsidR="0066373A" w:rsidRDefault="00000000">
            <w:r>
              <w:t>21 ops / 0.062 ms / 12</w:t>
            </w:r>
          </w:p>
        </w:tc>
        <w:tc>
          <w:tcPr>
            <w:tcW w:w="2268" w:type="dxa"/>
          </w:tcPr>
          <w:p w14:paraId="747D9F2F" w14:textId="77777777" w:rsidR="0066373A" w:rsidRDefault="00000000">
            <w:r>
              <w:t>49 ops / 0.050 ms / 12</w:t>
            </w:r>
          </w:p>
        </w:tc>
        <w:tc>
          <w:tcPr>
            <w:tcW w:w="1943" w:type="dxa"/>
          </w:tcPr>
          <w:p w14:paraId="1250CE7C" w14:textId="77777777" w:rsidR="0066373A" w:rsidRDefault="0066373A"/>
        </w:tc>
      </w:tr>
      <w:tr w:rsidR="0066373A" w14:paraId="38603B6D" w14:textId="77777777" w:rsidTr="00DC5060">
        <w:trPr>
          <w:trHeight w:val="1280"/>
        </w:trPr>
        <w:tc>
          <w:tcPr>
            <w:tcW w:w="2268" w:type="dxa"/>
          </w:tcPr>
          <w:p w14:paraId="58C968EA" w14:textId="77777777" w:rsidR="0066373A" w:rsidRDefault="00000000">
            <w:r>
              <w:lastRenderedPageBreak/>
              <w:t>4 Medium</w:t>
            </w:r>
          </w:p>
        </w:tc>
        <w:tc>
          <w:tcPr>
            <w:tcW w:w="2268" w:type="dxa"/>
          </w:tcPr>
          <w:p w14:paraId="41CAC820" w14:textId="77777777" w:rsidR="0066373A" w:rsidRDefault="00000000">
            <w:r>
              <w:t>38 ops / 0.109 ms / 30</w:t>
            </w:r>
          </w:p>
        </w:tc>
        <w:tc>
          <w:tcPr>
            <w:tcW w:w="2268" w:type="dxa"/>
          </w:tcPr>
          <w:p w14:paraId="1B6C5BC7" w14:textId="77777777" w:rsidR="0066373A" w:rsidRDefault="00000000">
            <w:r>
              <w:t>91 ops / 0.103 ms / 30</w:t>
            </w:r>
          </w:p>
        </w:tc>
        <w:tc>
          <w:tcPr>
            <w:tcW w:w="1943" w:type="dxa"/>
          </w:tcPr>
          <w:p w14:paraId="2709A734" w14:textId="77777777" w:rsidR="0066373A" w:rsidRDefault="0066373A"/>
        </w:tc>
      </w:tr>
      <w:tr w:rsidR="0066373A" w14:paraId="50EC457B" w14:textId="77777777" w:rsidTr="00DC5060">
        <w:trPr>
          <w:trHeight w:val="1280"/>
        </w:trPr>
        <w:tc>
          <w:tcPr>
            <w:tcW w:w="2268" w:type="dxa"/>
          </w:tcPr>
          <w:p w14:paraId="5ED48DA7" w14:textId="77777777" w:rsidR="0066373A" w:rsidRDefault="00000000">
            <w:r>
              <w:t>5 Medium</w:t>
            </w:r>
          </w:p>
        </w:tc>
        <w:tc>
          <w:tcPr>
            <w:tcW w:w="2268" w:type="dxa"/>
          </w:tcPr>
          <w:p w14:paraId="1B4B1D55" w14:textId="77777777" w:rsidR="0066373A" w:rsidRDefault="00000000">
            <w:r>
              <w:t>43 ops / 0.133 ms / 48</w:t>
            </w:r>
          </w:p>
        </w:tc>
        <w:tc>
          <w:tcPr>
            <w:tcW w:w="2268" w:type="dxa"/>
          </w:tcPr>
          <w:p w14:paraId="2BB0FB4E" w14:textId="77777777" w:rsidR="0066373A" w:rsidRDefault="00000000">
            <w:r>
              <w:t>108 ops / 0.117 ms / 48</w:t>
            </w:r>
          </w:p>
        </w:tc>
        <w:tc>
          <w:tcPr>
            <w:tcW w:w="1943" w:type="dxa"/>
          </w:tcPr>
          <w:p w14:paraId="3FA5A65E" w14:textId="77777777" w:rsidR="0066373A" w:rsidRDefault="0066373A"/>
        </w:tc>
      </w:tr>
      <w:tr w:rsidR="0066373A" w14:paraId="6C7F46DE" w14:textId="77777777" w:rsidTr="00DC5060">
        <w:trPr>
          <w:trHeight w:val="800"/>
        </w:trPr>
        <w:tc>
          <w:tcPr>
            <w:tcW w:w="2268" w:type="dxa"/>
          </w:tcPr>
          <w:p w14:paraId="133257A7" w14:textId="77777777" w:rsidR="0066373A" w:rsidRDefault="00000000">
            <w:r>
              <w:t>6 Large</w:t>
            </w:r>
          </w:p>
        </w:tc>
        <w:tc>
          <w:tcPr>
            <w:tcW w:w="2268" w:type="dxa"/>
          </w:tcPr>
          <w:p w14:paraId="0D595E97" w14:textId="77777777" w:rsidR="0066373A" w:rsidRDefault="00000000">
            <w:r>
              <w:t>83 ops / 0.346 ms / 106</w:t>
            </w:r>
          </w:p>
        </w:tc>
        <w:tc>
          <w:tcPr>
            <w:tcW w:w="2268" w:type="dxa"/>
          </w:tcPr>
          <w:p w14:paraId="388E6DD2" w14:textId="77777777" w:rsidR="0066373A" w:rsidRDefault="00000000">
            <w:r>
              <w:t>205 ops / 0.308 ms / 106</w:t>
            </w:r>
          </w:p>
        </w:tc>
        <w:tc>
          <w:tcPr>
            <w:tcW w:w="1943" w:type="dxa"/>
          </w:tcPr>
          <w:p w14:paraId="4B17D626" w14:textId="77777777" w:rsidR="0066373A" w:rsidRDefault="0066373A"/>
        </w:tc>
      </w:tr>
      <w:tr w:rsidR="0066373A" w14:paraId="48F2F36C" w14:textId="77777777" w:rsidTr="00DC5060">
        <w:trPr>
          <w:trHeight w:val="1280"/>
        </w:trPr>
        <w:tc>
          <w:tcPr>
            <w:tcW w:w="2268" w:type="dxa"/>
          </w:tcPr>
          <w:p w14:paraId="69CEB565" w14:textId="77777777" w:rsidR="0066373A" w:rsidRDefault="00000000">
            <w:r>
              <w:t>7 Large</w:t>
            </w:r>
          </w:p>
        </w:tc>
        <w:tc>
          <w:tcPr>
            <w:tcW w:w="2268" w:type="dxa"/>
          </w:tcPr>
          <w:p w14:paraId="3A11E28C" w14:textId="77777777" w:rsidR="0066373A" w:rsidRDefault="00000000">
            <w:r>
              <w:t>86 ops / 0.241 ms / 120</w:t>
            </w:r>
          </w:p>
        </w:tc>
        <w:tc>
          <w:tcPr>
            <w:tcW w:w="2268" w:type="dxa"/>
          </w:tcPr>
          <w:p w14:paraId="5B2CDC31" w14:textId="77777777" w:rsidR="0066373A" w:rsidRDefault="00000000">
            <w:r>
              <w:t>220 ops / 0.230 ms / 120</w:t>
            </w:r>
          </w:p>
        </w:tc>
        <w:tc>
          <w:tcPr>
            <w:tcW w:w="1943" w:type="dxa"/>
          </w:tcPr>
          <w:p w14:paraId="63081AA4" w14:textId="77777777" w:rsidR="0066373A" w:rsidRDefault="0066373A"/>
        </w:tc>
      </w:tr>
    </w:tbl>
    <w:p w14:paraId="377DC8D2" w14:textId="05F2360A" w:rsidR="00DC5060" w:rsidRDefault="00DC5060">
      <w:pPr>
        <w:pStyle w:val="Heading1"/>
      </w:pPr>
      <w:r>
        <w:t>Graphs:</w:t>
      </w:r>
    </w:p>
    <w:p w14:paraId="517FB4B9" w14:textId="0662AF5A" w:rsidR="00DC5060" w:rsidRPr="00DC5060" w:rsidRDefault="00DC5060" w:rsidP="00DC5060">
      <w:r>
        <w:rPr>
          <w:noProof/>
        </w:rPr>
        <w:drawing>
          <wp:inline distT="0" distB="0" distL="0" distR="0" wp14:anchorId="12EDB503" wp14:editId="73393522">
            <wp:extent cx="5486400" cy="3429000"/>
            <wp:effectExtent l="0" t="0" r="0" b="0"/>
            <wp:docPr id="734780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80108" name="Picture 734780108"/>
                    <pic:cNvPicPr/>
                  </pic:nvPicPr>
                  <pic:blipFill>
                    <a:blip r:embed="rId6"/>
                    <a:stretch>
                      <a:fillRect/>
                    </a:stretch>
                  </pic:blipFill>
                  <pic:spPr>
                    <a:xfrm>
                      <a:off x="0" y="0"/>
                      <a:ext cx="5486400" cy="3429000"/>
                    </a:xfrm>
                    <a:prstGeom prst="rect">
                      <a:avLst/>
                    </a:prstGeom>
                  </pic:spPr>
                </pic:pic>
              </a:graphicData>
            </a:graphic>
          </wp:inline>
        </w:drawing>
      </w:r>
    </w:p>
    <w:p w14:paraId="5F368F6C" w14:textId="3C461CF6" w:rsidR="00DC5060" w:rsidRDefault="00DC5060" w:rsidP="00DC5060">
      <w:pPr>
        <w:pStyle w:val="Heading1"/>
      </w:pPr>
      <w:r>
        <w:rPr>
          <w:noProof/>
        </w:rPr>
        <w:lastRenderedPageBreak/>
        <w:drawing>
          <wp:inline distT="0" distB="0" distL="0" distR="0" wp14:anchorId="68D1F08B" wp14:editId="6786D7BA">
            <wp:extent cx="5486400" cy="3429000"/>
            <wp:effectExtent l="0" t="0" r="0" b="0"/>
            <wp:docPr id="1966841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41701" name="Picture 1966841701"/>
                    <pic:cNvPicPr/>
                  </pic:nvPicPr>
                  <pic:blipFill>
                    <a:blip r:embed="rId7"/>
                    <a:stretch>
                      <a:fillRect/>
                    </a:stretch>
                  </pic:blipFill>
                  <pic:spPr>
                    <a:xfrm>
                      <a:off x="0" y="0"/>
                      <a:ext cx="5486400" cy="3429000"/>
                    </a:xfrm>
                    <a:prstGeom prst="rect">
                      <a:avLst/>
                    </a:prstGeom>
                  </pic:spPr>
                </pic:pic>
              </a:graphicData>
            </a:graphic>
          </wp:inline>
        </w:drawing>
      </w:r>
    </w:p>
    <w:p w14:paraId="44A6BE6B" w14:textId="2190B922" w:rsidR="00DC5060" w:rsidRDefault="00DC5060" w:rsidP="00DC5060">
      <w:pPr>
        <w:pStyle w:val="Heading1"/>
      </w:pPr>
      <w:r>
        <w:rPr>
          <w:noProof/>
        </w:rPr>
        <w:drawing>
          <wp:inline distT="0" distB="0" distL="0" distR="0" wp14:anchorId="481B1FB3" wp14:editId="6B0FE3CD">
            <wp:extent cx="5486400" cy="3918585"/>
            <wp:effectExtent l="0" t="0" r="0" b="5715"/>
            <wp:docPr id="17929331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33141" name="Picture 1792933141"/>
                    <pic:cNvPicPr/>
                  </pic:nvPicPr>
                  <pic:blipFill>
                    <a:blip r:embed="rId8"/>
                    <a:stretch>
                      <a:fillRect/>
                    </a:stretch>
                  </pic:blipFill>
                  <pic:spPr>
                    <a:xfrm>
                      <a:off x="0" y="0"/>
                      <a:ext cx="5486400" cy="3918585"/>
                    </a:xfrm>
                    <a:prstGeom prst="rect">
                      <a:avLst/>
                    </a:prstGeom>
                  </pic:spPr>
                </pic:pic>
              </a:graphicData>
            </a:graphic>
          </wp:inline>
        </w:drawing>
      </w:r>
    </w:p>
    <w:p w14:paraId="1AAB9C96" w14:textId="3C624CC8" w:rsidR="00DC5060" w:rsidRDefault="00DC5060" w:rsidP="00DC5060">
      <w:pPr>
        <w:pStyle w:val="Heading1"/>
      </w:pPr>
      <w:r>
        <w:rPr>
          <w:noProof/>
        </w:rPr>
        <w:lastRenderedPageBreak/>
        <w:drawing>
          <wp:inline distT="0" distB="0" distL="0" distR="0" wp14:anchorId="22286A14" wp14:editId="3819FA9D">
            <wp:extent cx="5486400" cy="3918585"/>
            <wp:effectExtent l="0" t="0" r="0" b="5715"/>
            <wp:docPr id="2621835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83524" name="Picture 262183524"/>
                    <pic:cNvPicPr/>
                  </pic:nvPicPr>
                  <pic:blipFill>
                    <a:blip r:embed="rId9"/>
                    <a:stretch>
                      <a:fillRect/>
                    </a:stretch>
                  </pic:blipFill>
                  <pic:spPr>
                    <a:xfrm>
                      <a:off x="0" y="0"/>
                      <a:ext cx="5486400" cy="3918585"/>
                    </a:xfrm>
                    <a:prstGeom prst="rect">
                      <a:avLst/>
                    </a:prstGeom>
                  </pic:spPr>
                </pic:pic>
              </a:graphicData>
            </a:graphic>
          </wp:inline>
        </w:drawing>
      </w:r>
    </w:p>
    <w:p w14:paraId="0654146C" w14:textId="5BA316B9" w:rsidR="00DC5060" w:rsidRPr="00DC5060" w:rsidRDefault="00000000" w:rsidP="00DC5060">
      <w:pPr>
        <w:pStyle w:val="Heading1"/>
      </w:pPr>
      <w:r>
        <w:t>5. Analysis and Discussion</w:t>
      </w:r>
    </w:p>
    <w:p w14:paraId="0D8CEC6C" w14:textId="5E7A15D1" w:rsidR="00DC5060" w:rsidRPr="00DC5060" w:rsidRDefault="00DC5060" w:rsidP="00DC5060">
      <w:pPr>
        <w:rPr>
          <w:b/>
          <w:bCs/>
          <w:lang w:val="en-KZ"/>
        </w:rPr>
      </w:pPr>
      <w:r w:rsidRPr="00DC5060">
        <w:rPr>
          <w:b/>
          <w:bCs/>
          <w:lang w:val="en-KZ"/>
        </w:rPr>
        <w:t>5.1 Correctness</w:t>
      </w:r>
    </w:p>
    <w:p w14:paraId="7F4A46D7" w14:textId="0CA3E63E" w:rsidR="00DC5060" w:rsidRPr="00DC5060" w:rsidRDefault="00DC5060" w:rsidP="00DC5060">
      <w:pPr>
        <w:rPr>
          <w:lang w:val="en-KZ"/>
        </w:rPr>
      </w:pPr>
      <w:r w:rsidRPr="00DC5060">
        <w:rPr>
          <w:lang w:val="en-KZ"/>
        </w:rPr>
        <w:t xml:space="preserve">Both algorithms consistently produced the same </w:t>
      </w:r>
      <w:r w:rsidRPr="00DC5060">
        <w:rPr>
          <w:b/>
          <w:bCs/>
          <w:lang w:val="en-KZ"/>
        </w:rPr>
        <w:t>MST total cost</w:t>
      </w:r>
      <w:r w:rsidRPr="00DC5060">
        <w:rPr>
          <w:lang w:val="en-KZ"/>
        </w:rPr>
        <w:t>, confirming correct implementation.</w:t>
      </w:r>
    </w:p>
    <w:p w14:paraId="2F00970A" w14:textId="06C4A0E8" w:rsidR="00DC5060" w:rsidRPr="00DC5060" w:rsidRDefault="00DC5060" w:rsidP="00DC5060">
      <w:pPr>
        <w:rPr>
          <w:b/>
          <w:bCs/>
          <w:lang w:val="en-KZ"/>
        </w:rPr>
      </w:pPr>
      <w:r w:rsidRPr="00DC5060">
        <w:rPr>
          <w:b/>
          <w:bCs/>
          <w:lang w:val="en-KZ"/>
        </w:rPr>
        <w:t>5.2 Operation Count</w:t>
      </w:r>
    </w:p>
    <w:p w14:paraId="44AF1753" w14:textId="77777777" w:rsidR="00DC5060" w:rsidRPr="00DC5060" w:rsidRDefault="00DC5060" w:rsidP="00DC5060">
      <w:pPr>
        <w:rPr>
          <w:lang w:val="en-KZ"/>
        </w:rPr>
      </w:pPr>
      <w:r w:rsidRPr="00DC5060">
        <w:rPr>
          <w:lang w:val="en-KZ"/>
        </w:rPr>
        <w:t xml:space="preserve">Prim’s algorithm required </w:t>
      </w:r>
      <w:r w:rsidRPr="00DC5060">
        <w:rPr>
          <w:b/>
          <w:bCs/>
          <w:lang w:val="en-KZ"/>
        </w:rPr>
        <w:t>significantly fewer operations</w:t>
      </w:r>
      <w:r w:rsidRPr="00DC5060">
        <w:rPr>
          <w:lang w:val="en-KZ"/>
        </w:rPr>
        <w:t xml:space="preserve"> in all cases.</w:t>
      </w:r>
    </w:p>
    <w:p w14:paraId="0F6A2D6A" w14:textId="405DA997" w:rsidR="00DC5060" w:rsidRPr="00DC5060" w:rsidRDefault="00DC5060" w:rsidP="00DC5060">
      <w:pPr>
        <w:rPr>
          <w:lang w:val="en-KZ"/>
        </w:rPr>
      </w:pPr>
      <w:r w:rsidRPr="00DC5060">
        <w:rPr>
          <w:lang w:val="en-KZ"/>
        </w:rPr>
        <w:t xml:space="preserve">For example, in Graph 6 (large), Prim performed </w:t>
      </w:r>
      <w:r w:rsidRPr="00DC5060">
        <w:rPr>
          <w:b/>
          <w:bCs/>
          <w:lang w:val="en-KZ"/>
        </w:rPr>
        <w:t>83 operations</w:t>
      </w:r>
      <w:r w:rsidRPr="00DC5060">
        <w:rPr>
          <w:lang w:val="en-KZ"/>
        </w:rPr>
        <w:t xml:space="preserve"> compared to Kruskal’s </w:t>
      </w:r>
      <w:r w:rsidRPr="00DC5060">
        <w:rPr>
          <w:b/>
          <w:bCs/>
          <w:lang w:val="en-KZ"/>
        </w:rPr>
        <w:t>205</w:t>
      </w:r>
      <w:r w:rsidRPr="00DC5060">
        <w:rPr>
          <w:lang w:val="en-KZ"/>
        </w:rPr>
        <w:t>.</w:t>
      </w:r>
    </w:p>
    <w:p w14:paraId="42B391F2" w14:textId="643FE05E" w:rsidR="00DC5060" w:rsidRPr="00DC5060" w:rsidRDefault="00DC5060" w:rsidP="00DC5060">
      <w:pPr>
        <w:rPr>
          <w:lang w:val="en-KZ"/>
        </w:rPr>
      </w:pPr>
      <w:r w:rsidRPr="00DC5060">
        <w:rPr>
          <w:lang w:val="en-KZ"/>
        </w:rPr>
        <w:t xml:space="preserve">This is due to Prim’s use of a </w:t>
      </w:r>
      <w:r w:rsidRPr="00DC5060">
        <w:rPr>
          <w:b/>
          <w:bCs/>
          <w:lang w:val="en-KZ"/>
        </w:rPr>
        <w:t>priority queue</w:t>
      </w:r>
      <w:r w:rsidRPr="00DC5060">
        <w:rPr>
          <w:lang w:val="en-KZ"/>
        </w:rPr>
        <w:t xml:space="preserve"> that dynamically selects the next smallest edge, while Kruskal’s must evaluate and union-check a larger set of edges.</w:t>
      </w:r>
    </w:p>
    <w:p w14:paraId="63E67BFA" w14:textId="018F602D" w:rsidR="00DC5060" w:rsidRPr="00DC5060" w:rsidRDefault="00DC5060" w:rsidP="00DC5060">
      <w:pPr>
        <w:rPr>
          <w:b/>
          <w:bCs/>
          <w:lang w:val="en-KZ"/>
        </w:rPr>
      </w:pPr>
      <w:r w:rsidRPr="00DC5060">
        <w:rPr>
          <w:b/>
          <w:bCs/>
          <w:lang w:val="en-KZ"/>
        </w:rPr>
        <w:t>5.3 Execution Time</w:t>
      </w:r>
    </w:p>
    <w:p w14:paraId="1C2F0F3F" w14:textId="77777777" w:rsidR="00DC5060" w:rsidRPr="00DC5060" w:rsidRDefault="00DC5060" w:rsidP="00DC5060">
      <w:pPr>
        <w:rPr>
          <w:lang w:val="en-KZ"/>
        </w:rPr>
      </w:pPr>
      <w:r w:rsidRPr="00DC5060">
        <w:rPr>
          <w:lang w:val="en-KZ"/>
        </w:rPr>
        <w:t xml:space="preserve">Despite performing more operations, </w:t>
      </w:r>
      <w:r w:rsidRPr="00DC5060">
        <w:rPr>
          <w:b/>
          <w:bCs/>
          <w:lang w:val="en-KZ"/>
        </w:rPr>
        <w:t>Kruskal’s algorithm</w:t>
      </w:r>
      <w:r w:rsidRPr="00DC5060">
        <w:rPr>
          <w:lang w:val="en-KZ"/>
        </w:rPr>
        <w:t xml:space="preserve"> often completed slightly </w:t>
      </w:r>
      <w:r w:rsidRPr="00DC5060">
        <w:rPr>
          <w:b/>
          <w:bCs/>
          <w:lang w:val="en-KZ"/>
        </w:rPr>
        <w:t>faster</w:t>
      </w:r>
      <w:r w:rsidRPr="00DC5060">
        <w:rPr>
          <w:lang w:val="en-KZ"/>
        </w:rPr>
        <w:t xml:space="preserve"> in small and medium graphs.</w:t>
      </w:r>
    </w:p>
    <w:p w14:paraId="5468AD2A" w14:textId="77777777" w:rsidR="00DC5060" w:rsidRPr="00DC5060" w:rsidRDefault="00DC5060" w:rsidP="00DC5060">
      <w:pPr>
        <w:rPr>
          <w:lang w:val="en-KZ"/>
        </w:rPr>
      </w:pPr>
      <w:r w:rsidRPr="00DC5060">
        <w:rPr>
          <w:lang w:val="en-KZ"/>
        </w:rPr>
        <w:t>This efficiency arises from:</w:t>
      </w:r>
    </w:p>
    <w:p w14:paraId="4EC816D3" w14:textId="77777777" w:rsidR="00DC5060" w:rsidRPr="00DC5060" w:rsidRDefault="00DC5060" w:rsidP="00DC5060">
      <w:pPr>
        <w:numPr>
          <w:ilvl w:val="0"/>
          <w:numId w:val="11"/>
        </w:numPr>
        <w:rPr>
          <w:lang w:val="en-KZ"/>
        </w:rPr>
      </w:pPr>
      <w:r w:rsidRPr="00DC5060">
        <w:rPr>
          <w:lang w:val="en-KZ"/>
        </w:rPr>
        <w:t>The fast sorting of edges (O(E log E))</w:t>
      </w:r>
    </w:p>
    <w:p w14:paraId="0FDF036D" w14:textId="033B6F03" w:rsidR="00DC5060" w:rsidRPr="00DC5060" w:rsidRDefault="00DC5060" w:rsidP="00DC5060">
      <w:pPr>
        <w:numPr>
          <w:ilvl w:val="0"/>
          <w:numId w:val="11"/>
        </w:numPr>
        <w:rPr>
          <w:lang w:val="en-KZ"/>
        </w:rPr>
      </w:pPr>
      <w:r w:rsidRPr="00DC5060">
        <w:rPr>
          <w:lang w:val="en-KZ"/>
        </w:rPr>
        <w:lastRenderedPageBreak/>
        <w:t>Optimized union-find operations</w:t>
      </w:r>
    </w:p>
    <w:p w14:paraId="1BCF4FC0" w14:textId="1A1E6B8E" w:rsidR="00DC5060" w:rsidRPr="00DC5060" w:rsidRDefault="00DC5060" w:rsidP="00DC5060">
      <w:pPr>
        <w:rPr>
          <w:lang w:val="en-KZ"/>
        </w:rPr>
      </w:pPr>
      <w:r w:rsidRPr="00DC5060">
        <w:rPr>
          <w:lang w:val="en-KZ"/>
        </w:rPr>
        <w:t xml:space="preserve">However, for </w:t>
      </w:r>
      <w:r w:rsidRPr="00DC5060">
        <w:rPr>
          <w:b/>
          <w:bCs/>
          <w:lang w:val="en-KZ"/>
        </w:rPr>
        <w:t>larger graphs</w:t>
      </w:r>
      <w:r w:rsidRPr="00DC5060">
        <w:rPr>
          <w:lang w:val="en-KZ"/>
        </w:rPr>
        <w:t>, the difference became negligible — both algorithms achieved sub-millisecond execution times, demonstrating strong scalability.</w:t>
      </w:r>
    </w:p>
    <w:p w14:paraId="7B333729" w14:textId="77777777" w:rsidR="00DC5060" w:rsidRPr="00DC5060" w:rsidRDefault="00DC5060" w:rsidP="00DC5060">
      <w:pPr>
        <w:rPr>
          <w:b/>
          <w:bCs/>
          <w:lang w:val="en-KZ"/>
        </w:rPr>
      </w:pPr>
      <w:r w:rsidRPr="00DC5060">
        <w:rPr>
          <w:b/>
          <w:bCs/>
          <w:lang w:val="en-KZ"/>
        </w:rPr>
        <w:t>5.4 Performance by Graph Density</w:t>
      </w:r>
    </w:p>
    <w:p w14:paraId="76D82BDC" w14:textId="77777777" w:rsidR="00DC5060" w:rsidRPr="00DC5060" w:rsidRDefault="00DC5060" w:rsidP="00DC5060">
      <w:pPr>
        <w:numPr>
          <w:ilvl w:val="0"/>
          <w:numId w:val="12"/>
        </w:numPr>
        <w:rPr>
          <w:lang w:val="en-KZ"/>
        </w:rPr>
      </w:pPr>
      <w:r w:rsidRPr="00DC5060">
        <w:rPr>
          <w:b/>
          <w:bCs/>
          <w:lang w:val="en-KZ"/>
        </w:rPr>
        <w:t>Sparse graphs:</w:t>
      </w:r>
      <w:r w:rsidRPr="00DC5060">
        <w:rPr>
          <w:lang w:val="en-KZ"/>
        </w:rPr>
        <w:t xml:space="preserve"> Kruskal’s algorithm performs better because it processes only a limited set of edges.</w:t>
      </w:r>
    </w:p>
    <w:p w14:paraId="460E2669" w14:textId="65A2D108" w:rsidR="00DC5060" w:rsidRPr="00DC5060" w:rsidRDefault="00DC5060" w:rsidP="00DC5060">
      <w:pPr>
        <w:numPr>
          <w:ilvl w:val="0"/>
          <w:numId w:val="12"/>
        </w:numPr>
        <w:rPr>
          <w:lang w:val="en-KZ"/>
        </w:rPr>
      </w:pPr>
      <w:r w:rsidRPr="00DC5060">
        <w:rPr>
          <w:b/>
          <w:bCs/>
          <w:lang w:val="en-KZ"/>
        </w:rPr>
        <w:t>Dense graphs:</w:t>
      </w:r>
      <w:r w:rsidRPr="00DC5060">
        <w:rPr>
          <w:lang w:val="en-KZ"/>
        </w:rPr>
        <w:t xml:space="preserve"> Prim’s algorithm is more efficient, as it avoids sorting all edges and instead relies on vertex-based selection.</w:t>
      </w:r>
    </w:p>
    <w:p w14:paraId="27E473CC" w14:textId="77777777" w:rsidR="00DC5060" w:rsidRPr="00DC5060" w:rsidRDefault="00DC5060" w:rsidP="00DC5060">
      <w:pPr>
        <w:rPr>
          <w:b/>
          <w:bCs/>
          <w:lang w:val="en-KZ"/>
        </w:rPr>
      </w:pPr>
      <w:r w:rsidRPr="00DC5060">
        <w:rPr>
          <w:b/>
          <w:bCs/>
          <w:lang w:val="en-KZ"/>
        </w:rPr>
        <w:t>5.5 Implementation Complexity</w:t>
      </w:r>
    </w:p>
    <w:p w14:paraId="023B10EF" w14:textId="77777777" w:rsidR="00DC5060" w:rsidRPr="00DC5060" w:rsidRDefault="00DC5060" w:rsidP="00DC5060">
      <w:pPr>
        <w:numPr>
          <w:ilvl w:val="0"/>
          <w:numId w:val="13"/>
        </w:numPr>
        <w:rPr>
          <w:lang w:val="en-KZ"/>
        </w:rPr>
      </w:pPr>
      <w:r w:rsidRPr="00DC5060">
        <w:rPr>
          <w:b/>
          <w:bCs/>
          <w:lang w:val="en-KZ"/>
        </w:rPr>
        <w:t>Prim’s</w:t>
      </w:r>
      <w:r w:rsidRPr="00DC5060">
        <w:rPr>
          <w:lang w:val="en-KZ"/>
        </w:rPr>
        <w:t xml:space="preserve"> requires a priority queue and adjacency list management.</w:t>
      </w:r>
    </w:p>
    <w:p w14:paraId="1B3FD6D5" w14:textId="55B4C20C" w:rsidR="0066373A" w:rsidRDefault="00DC5060" w:rsidP="00DC5060">
      <w:pPr>
        <w:numPr>
          <w:ilvl w:val="0"/>
          <w:numId w:val="13"/>
        </w:numPr>
        <w:rPr>
          <w:lang w:val="en-KZ"/>
        </w:rPr>
      </w:pPr>
      <w:r w:rsidRPr="00DC5060">
        <w:rPr>
          <w:b/>
          <w:bCs/>
          <w:lang w:val="en-KZ"/>
        </w:rPr>
        <w:t>Kruskal’s</w:t>
      </w:r>
      <w:r w:rsidRPr="00DC5060">
        <w:rPr>
          <w:lang w:val="en-KZ"/>
        </w:rPr>
        <w:t xml:space="preserve"> is conceptually simpler (edge sorting + union-find), making it easier to code but more memory-intensive for dense graphs.</w:t>
      </w:r>
    </w:p>
    <w:p w14:paraId="19135152" w14:textId="6BF15D43" w:rsidR="00760085" w:rsidRPr="00760085" w:rsidRDefault="00760085" w:rsidP="00760085">
      <w:pPr>
        <w:rPr>
          <w:b/>
          <w:bCs/>
          <w:lang w:val="en-KZ"/>
        </w:rPr>
      </w:pPr>
      <w:r w:rsidRPr="00760085">
        <w:rPr>
          <w:b/>
          <w:bCs/>
          <w:lang w:val="en-KZ"/>
        </w:rPr>
        <w:t>Summary: Which Algorithm Is Better?</w:t>
      </w:r>
    </w:p>
    <w:p w14:paraId="15236A0B" w14:textId="77777777" w:rsidR="00760085" w:rsidRPr="00760085" w:rsidRDefault="00760085" w:rsidP="00760085">
      <w:pPr>
        <w:rPr>
          <w:b/>
          <w:bCs/>
          <w:lang w:val="en-KZ"/>
        </w:rPr>
      </w:pPr>
      <w:r w:rsidRPr="00760085">
        <w:rPr>
          <w:b/>
          <w:bCs/>
          <w:lang w:val="en-KZ"/>
        </w:rPr>
        <w:t>1. By Operation Count</w:t>
      </w:r>
    </w:p>
    <w:p w14:paraId="65FFF297" w14:textId="31A39755" w:rsidR="00760085" w:rsidRPr="00760085" w:rsidRDefault="00760085" w:rsidP="00760085">
      <w:pPr>
        <w:rPr>
          <w:lang w:val="en-KZ"/>
        </w:rPr>
      </w:pPr>
      <w:r w:rsidRPr="00760085">
        <w:rPr>
          <w:lang w:val="en-KZ"/>
        </w:rPr>
        <w:t xml:space="preserve"> </w:t>
      </w:r>
      <w:r w:rsidRPr="00760085">
        <w:rPr>
          <w:b/>
          <w:bCs/>
          <w:lang w:val="en-KZ"/>
        </w:rPr>
        <w:t>Prim’s Algorithm wins clearly.</w:t>
      </w:r>
    </w:p>
    <w:p w14:paraId="270A7E52" w14:textId="77777777" w:rsidR="00760085" w:rsidRPr="00760085" w:rsidRDefault="00760085" w:rsidP="00760085">
      <w:pPr>
        <w:numPr>
          <w:ilvl w:val="0"/>
          <w:numId w:val="14"/>
        </w:numPr>
        <w:rPr>
          <w:lang w:val="en-KZ"/>
        </w:rPr>
      </w:pPr>
      <w:r w:rsidRPr="00760085">
        <w:rPr>
          <w:lang w:val="en-KZ"/>
        </w:rPr>
        <w:t xml:space="preserve">Across all graphs (small → large), Prim’s required </w:t>
      </w:r>
      <w:r w:rsidRPr="00760085">
        <w:rPr>
          <w:b/>
          <w:bCs/>
          <w:lang w:val="en-KZ"/>
        </w:rPr>
        <w:t>about 2–3× fewer operations</w:t>
      </w:r>
      <w:r w:rsidRPr="00760085">
        <w:rPr>
          <w:lang w:val="en-KZ"/>
        </w:rPr>
        <w:t>.</w:t>
      </w:r>
    </w:p>
    <w:p w14:paraId="589CE61B" w14:textId="77777777" w:rsidR="00760085" w:rsidRPr="00760085" w:rsidRDefault="00760085" w:rsidP="00760085">
      <w:pPr>
        <w:numPr>
          <w:ilvl w:val="0"/>
          <w:numId w:val="14"/>
        </w:numPr>
        <w:rPr>
          <w:lang w:val="en-KZ"/>
        </w:rPr>
      </w:pPr>
      <w:r w:rsidRPr="00760085">
        <w:rPr>
          <w:lang w:val="en-KZ"/>
        </w:rPr>
        <w:t xml:space="preserve">Example: For Graph 6, </w:t>
      </w:r>
      <w:r w:rsidRPr="00760085">
        <w:rPr>
          <w:b/>
          <w:bCs/>
          <w:lang w:val="en-KZ"/>
        </w:rPr>
        <w:t>Prim = 83 ops</w:t>
      </w:r>
      <w:r w:rsidRPr="00760085">
        <w:rPr>
          <w:lang w:val="en-KZ"/>
        </w:rPr>
        <w:t xml:space="preserve">, </w:t>
      </w:r>
      <w:r w:rsidRPr="00760085">
        <w:rPr>
          <w:b/>
          <w:bCs/>
          <w:lang w:val="en-KZ"/>
        </w:rPr>
        <w:t>Kruskal = 205 ops</w:t>
      </w:r>
      <w:r w:rsidRPr="00760085">
        <w:rPr>
          <w:lang w:val="en-KZ"/>
        </w:rPr>
        <w:t>.</w:t>
      </w:r>
    </w:p>
    <w:p w14:paraId="16347D3E" w14:textId="77777777" w:rsidR="00760085" w:rsidRPr="00760085" w:rsidRDefault="00760085" w:rsidP="00760085">
      <w:pPr>
        <w:numPr>
          <w:ilvl w:val="0"/>
          <w:numId w:val="14"/>
        </w:numPr>
        <w:rPr>
          <w:lang w:val="en-KZ"/>
        </w:rPr>
      </w:pPr>
      <w:r w:rsidRPr="00760085">
        <w:rPr>
          <w:lang w:val="en-KZ"/>
        </w:rPr>
        <w:t xml:space="preserve">This efficiency comes from Prim’s </w:t>
      </w:r>
      <w:r w:rsidRPr="00760085">
        <w:rPr>
          <w:i/>
          <w:iCs/>
          <w:lang w:val="en-KZ"/>
        </w:rPr>
        <w:t>selective growth</w:t>
      </w:r>
      <w:r w:rsidRPr="00760085">
        <w:rPr>
          <w:lang w:val="en-KZ"/>
        </w:rPr>
        <w:t xml:space="preserve"> strategy, adding one optimal edge per iteration, while Kruskal must check all edges and perform union-find operations repeatedly.</w:t>
      </w:r>
    </w:p>
    <w:p w14:paraId="76B5686B" w14:textId="77777777" w:rsidR="00760085" w:rsidRPr="00760085" w:rsidRDefault="00760085" w:rsidP="00760085">
      <w:pPr>
        <w:rPr>
          <w:lang w:val="en-KZ"/>
        </w:rPr>
      </w:pPr>
    </w:p>
    <w:p w14:paraId="7F8747DE" w14:textId="0A6CB594" w:rsidR="00760085" w:rsidRPr="00760085" w:rsidRDefault="00760085" w:rsidP="00760085">
      <w:pPr>
        <w:rPr>
          <w:lang w:val="en-KZ"/>
        </w:rPr>
      </w:pPr>
      <w:r w:rsidRPr="00760085">
        <w:rPr>
          <w:lang w:val="en-KZ"/>
        </w:rPr>
        <w:t xml:space="preserve"> </w:t>
      </w:r>
      <w:r w:rsidRPr="00760085">
        <w:rPr>
          <w:b/>
          <w:bCs/>
          <w:lang w:val="en-KZ"/>
        </w:rPr>
        <w:t>Best for:</w:t>
      </w:r>
      <w:r w:rsidRPr="00760085">
        <w:rPr>
          <w:lang w:val="en-KZ"/>
        </w:rPr>
        <w:t xml:space="preserve"> Large and dense graphs where edge comparisons are costly.</w:t>
      </w:r>
    </w:p>
    <w:p w14:paraId="5314CB99" w14:textId="1EB8C67E" w:rsidR="00760085" w:rsidRPr="00760085" w:rsidRDefault="00760085" w:rsidP="00760085">
      <w:pPr>
        <w:rPr>
          <w:b/>
          <w:bCs/>
          <w:lang w:val="en-KZ"/>
        </w:rPr>
      </w:pPr>
      <w:r w:rsidRPr="00760085">
        <w:rPr>
          <w:b/>
          <w:bCs/>
          <w:lang w:val="en-KZ"/>
        </w:rPr>
        <w:t>2. By Execution Time</w:t>
      </w:r>
    </w:p>
    <w:p w14:paraId="5FD3976E" w14:textId="077E98CE" w:rsidR="00760085" w:rsidRPr="00760085" w:rsidRDefault="00760085" w:rsidP="00760085">
      <w:pPr>
        <w:rPr>
          <w:lang w:val="en-KZ"/>
        </w:rPr>
      </w:pPr>
      <w:r w:rsidRPr="00760085">
        <w:rPr>
          <w:lang w:val="en-KZ"/>
        </w:rPr>
        <w:t xml:space="preserve"> </w:t>
      </w:r>
      <w:r w:rsidRPr="00760085">
        <w:rPr>
          <w:b/>
          <w:bCs/>
          <w:lang w:val="en-KZ"/>
        </w:rPr>
        <w:t>Kruskal’s Algorithm is slightly faster overall</w:t>
      </w:r>
      <w:r w:rsidRPr="00760085">
        <w:rPr>
          <w:lang w:val="en-KZ"/>
        </w:rPr>
        <w:t>, especially for smaller graphs.</w:t>
      </w:r>
    </w:p>
    <w:p w14:paraId="5365318C" w14:textId="77777777" w:rsidR="00760085" w:rsidRPr="00760085" w:rsidRDefault="00760085" w:rsidP="00760085">
      <w:pPr>
        <w:numPr>
          <w:ilvl w:val="0"/>
          <w:numId w:val="15"/>
        </w:numPr>
        <w:rPr>
          <w:lang w:val="en-KZ"/>
        </w:rPr>
      </w:pPr>
      <w:r w:rsidRPr="00760085">
        <w:rPr>
          <w:lang w:val="en-KZ"/>
        </w:rPr>
        <w:t>Despite more operations, its runtime benefits from:</w:t>
      </w:r>
    </w:p>
    <w:p w14:paraId="6C2AB8D9" w14:textId="77777777" w:rsidR="00760085" w:rsidRPr="00760085" w:rsidRDefault="00760085" w:rsidP="00760085">
      <w:pPr>
        <w:numPr>
          <w:ilvl w:val="1"/>
          <w:numId w:val="15"/>
        </w:numPr>
        <w:rPr>
          <w:lang w:val="en-KZ"/>
        </w:rPr>
      </w:pPr>
      <w:r w:rsidRPr="00760085">
        <w:rPr>
          <w:lang w:val="en-KZ"/>
        </w:rPr>
        <w:t>Sorting edges once (O(E log E)),</w:t>
      </w:r>
    </w:p>
    <w:p w14:paraId="3E0259BD" w14:textId="77777777" w:rsidR="00760085" w:rsidRPr="00760085" w:rsidRDefault="00760085" w:rsidP="00760085">
      <w:pPr>
        <w:numPr>
          <w:ilvl w:val="1"/>
          <w:numId w:val="15"/>
        </w:numPr>
        <w:rPr>
          <w:lang w:val="en-KZ"/>
        </w:rPr>
      </w:pPr>
      <w:r w:rsidRPr="00760085">
        <w:rPr>
          <w:lang w:val="en-KZ"/>
        </w:rPr>
        <w:t>Efficient union–find with path compression,</w:t>
      </w:r>
    </w:p>
    <w:p w14:paraId="7B3979B4" w14:textId="77777777" w:rsidR="00760085" w:rsidRPr="00760085" w:rsidRDefault="00760085" w:rsidP="00760085">
      <w:pPr>
        <w:numPr>
          <w:ilvl w:val="1"/>
          <w:numId w:val="15"/>
        </w:numPr>
        <w:rPr>
          <w:lang w:val="en-KZ"/>
        </w:rPr>
      </w:pPr>
      <w:r w:rsidRPr="00760085">
        <w:rPr>
          <w:lang w:val="en-KZ"/>
        </w:rPr>
        <w:t>Lower constant overhead than Prim’s heap operations.</w:t>
      </w:r>
    </w:p>
    <w:p w14:paraId="66FEEA9F" w14:textId="77777777" w:rsidR="00760085" w:rsidRPr="00760085" w:rsidRDefault="00760085" w:rsidP="00760085">
      <w:pPr>
        <w:numPr>
          <w:ilvl w:val="0"/>
          <w:numId w:val="15"/>
        </w:numPr>
        <w:rPr>
          <w:lang w:val="en-KZ"/>
        </w:rPr>
      </w:pPr>
      <w:r w:rsidRPr="00760085">
        <w:rPr>
          <w:lang w:val="en-KZ"/>
        </w:rPr>
        <w:lastRenderedPageBreak/>
        <w:t xml:space="preserve">For small/medium graphs, Kruskal’s total time was </w:t>
      </w:r>
      <w:r w:rsidRPr="00760085">
        <w:rPr>
          <w:b/>
          <w:bCs/>
          <w:lang w:val="en-KZ"/>
        </w:rPr>
        <w:t>~10–20% lower</w:t>
      </w:r>
      <w:r w:rsidRPr="00760085">
        <w:rPr>
          <w:lang w:val="en-KZ"/>
        </w:rPr>
        <w:t xml:space="preserve"> than Prim’s.</w:t>
      </w:r>
    </w:p>
    <w:p w14:paraId="5C7BB5BE" w14:textId="77777777" w:rsidR="00760085" w:rsidRPr="00760085" w:rsidRDefault="00760085" w:rsidP="00760085">
      <w:pPr>
        <w:numPr>
          <w:ilvl w:val="0"/>
          <w:numId w:val="15"/>
        </w:numPr>
        <w:rPr>
          <w:lang w:val="en-KZ"/>
        </w:rPr>
      </w:pPr>
      <w:r w:rsidRPr="00760085">
        <w:rPr>
          <w:lang w:val="en-KZ"/>
        </w:rPr>
        <w:t>For large graphs, both perform nearly identically.</w:t>
      </w:r>
    </w:p>
    <w:p w14:paraId="07368FC8" w14:textId="4830EBAA" w:rsidR="00760085" w:rsidRDefault="00760085" w:rsidP="00760085">
      <w:pPr>
        <w:rPr>
          <w:lang w:val="en-KZ"/>
        </w:rPr>
      </w:pPr>
      <w:r w:rsidRPr="00760085">
        <w:rPr>
          <w:b/>
          <w:bCs/>
          <w:lang w:val="en-KZ"/>
        </w:rPr>
        <w:t>Best for:</w:t>
      </w:r>
      <w:r w:rsidRPr="00760085">
        <w:rPr>
          <w:lang w:val="en-KZ"/>
        </w:rPr>
        <w:t xml:space="preserve"> Sparse or small graphs, where sorting dominates and union operations are minimal.</w:t>
      </w:r>
    </w:p>
    <w:p w14:paraId="7F5F397F" w14:textId="77777777" w:rsidR="00760085" w:rsidRPr="00760085" w:rsidRDefault="00760085" w:rsidP="00760085">
      <w:pPr>
        <w:rPr>
          <w:b/>
          <w:bCs/>
          <w:lang w:val="en-KZ"/>
        </w:rPr>
      </w:pPr>
      <w:r w:rsidRPr="00760085">
        <w:rPr>
          <w:b/>
          <w:bCs/>
          <w:lang w:val="en-KZ"/>
        </w:rPr>
        <w:t>3. By Graph Density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1612"/>
        <w:gridCol w:w="4829"/>
      </w:tblGrid>
      <w:tr w:rsidR="00760085" w:rsidRPr="00760085" w14:paraId="49B88CD5" w14:textId="77777777" w:rsidTr="00760085">
        <w:trPr>
          <w:tblHeader/>
          <w:tblCellSpacing w:w="15" w:type="dxa"/>
        </w:trPr>
        <w:tc>
          <w:tcPr>
            <w:tcW w:w="0" w:type="auto"/>
            <w:vAlign w:val="center"/>
            <w:hideMark/>
          </w:tcPr>
          <w:p w14:paraId="102B5770" w14:textId="77777777" w:rsidR="00760085" w:rsidRPr="00760085" w:rsidRDefault="00760085" w:rsidP="00760085">
            <w:pPr>
              <w:rPr>
                <w:b/>
                <w:bCs/>
                <w:lang w:val="en-KZ"/>
              </w:rPr>
            </w:pPr>
            <w:r w:rsidRPr="00760085">
              <w:rPr>
                <w:b/>
                <w:bCs/>
                <w:lang w:val="en-KZ"/>
              </w:rPr>
              <w:t>Graph Type</w:t>
            </w:r>
          </w:p>
        </w:tc>
        <w:tc>
          <w:tcPr>
            <w:tcW w:w="0" w:type="auto"/>
            <w:vAlign w:val="center"/>
            <w:hideMark/>
          </w:tcPr>
          <w:p w14:paraId="69C611B1" w14:textId="77777777" w:rsidR="00760085" w:rsidRPr="00760085" w:rsidRDefault="00760085" w:rsidP="00760085">
            <w:pPr>
              <w:rPr>
                <w:b/>
                <w:bCs/>
                <w:lang w:val="en-KZ"/>
              </w:rPr>
            </w:pPr>
            <w:r w:rsidRPr="00760085">
              <w:rPr>
                <w:b/>
                <w:bCs/>
                <w:lang w:val="en-KZ"/>
              </w:rPr>
              <w:t>Better Algorithm</w:t>
            </w:r>
          </w:p>
        </w:tc>
        <w:tc>
          <w:tcPr>
            <w:tcW w:w="0" w:type="auto"/>
            <w:vAlign w:val="center"/>
            <w:hideMark/>
          </w:tcPr>
          <w:p w14:paraId="6EA1A15E" w14:textId="77777777" w:rsidR="00760085" w:rsidRPr="00760085" w:rsidRDefault="00760085" w:rsidP="00760085">
            <w:pPr>
              <w:rPr>
                <w:b/>
                <w:bCs/>
                <w:lang w:val="en-KZ"/>
              </w:rPr>
            </w:pPr>
            <w:r w:rsidRPr="00760085">
              <w:rPr>
                <w:b/>
                <w:bCs/>
                <w:lang w:val="en-KZ"/>
              </w:rPr>
              <w:t>Reason</w:t>
            </w:r>
          </w:p>
        </w:tc>
      </w:tr>
      <w:tr w:rsidR="00760085" w:rsidRPr="00760085" w14:paraId="5AE4A012" w14:textId="77777777" w:rsidTr="00760085">
        <w:trPr>
          <w:tblCellSpacing w:w="15" w:type="dxa"/>
        </w:trPr>
        <w:tc>
          <w:tcPr>
            <w:tcW w:w="0" w:type="auto"/>
            <w:vAlign w:val="center"/>
            <w:hideMark/>
          </w:tcPr>
          <w:p w14:paraId="47FFA09E" w14:textId="77777777" w:rsidR="00760085" w:rsidRPr="00760085" w:rsidRDefault="00760085" w:rsidP="00760085">
            <w:pPr>
              <w:rPr>
                <w:lang w:val="en-KZ"/>
              </w:rPr>
            </w:pPr>
            <w:r w:rsidRPr="00760085">
              <w:rPr>
                <w:b/>
                <w:bCs/>
                <w:lang w:val="en-KZ"/>
              </w:rPr>
              <w:t>Sparse (few edges)</w:t>
            </w:r>
          </w:p>
        </w:tc>
        <w:tc>
          <w:tcPr>
            <w:tcW w:w="0" w:type="auto"/>
            <w:vAlign w:val="center"/>
            <w:hideMark/>
          </w:tcPr>
          <w:p w14:paraId="34C1B40D" w14:textId="77777777" w:rsidR="00760085" w:rsidRPr="00760085" w:rsidRDefault="00760085" w:rsidP="00760085">
            <w:pPr>
              <w:rPr>
                <w:lang w:val="en-KZ"/>
              </w:rPr>
            </w:pPr>
            <w:r w:rsidRPr="00760085">
              <w:rPr>
                <w:b/>
                <w:bCs/>
                <w:lang w:val="en-KZ"/>
              </w:rPr>
              <w:t>Kruskal’s</w:t>
            </w:r>
          </w:p>
        </w:tc>
        <w:tc>
          <w:tcPr>
            <w:tcW w:w="0" w:type="auto"/>
            <w:vAlign w:val="center"/>
            <w:hideMark/>
          </w:tcPr>
          <w:p w14:paraId="06252AB9" w14:textId="77777777" w:rsidR="00760085" w:rsidRPr="00760085" w:rsidRDefault="00760085" w:rsidP="00760085">
            <w:pPr>
              <w:rPr>
                <w:lang w:val="en-KZ"/>
              </w:rPr>
            </w:pPr>
            <w:r w:rsidRPr="00760085">
              <w:rPr>
                <w:lang w:val="en-KZ"/>
              </w:rPr>
              <w:t>Fewer edges to sort and check; simpler data structure.</w:t>
            </w:r>
          </w:p>
        </w:tc>
      </w:tr>
      <w:tr w:rsidR="00760085" w:rsidRPr="00760085" w14:paraId="602B479D" w14:textId="77777777" w:rsidTr="00760085">
        <w:trPr>
          <w:tblCellSpacing w:w="15" w:type="dxa"/>
        </w:trPr>
        <w:tc>
          <w:tcPr>
            <w:tcW w:w="0" w:type="auto"/>
            <w:vAlign w:val="center"/>
            <w:hideMark/>
          </w:tcPr>
          <w:p w14:paraId="0FDDBA78" w14:textId="77777777" w:rsidR="00760085" w:rsidRPr="00760085" w:rsidRDefault="00760085" w:rsidP="00760085">
            <w:pPr>
              <w:rPr>
                <w:lang w:val="en-KZ"/>
              </w:rPr>
            </w:pPr>
            <w:r w:rsidRPr="00760085">
              <w:rPr>
                <w:b/>
                <w:bCs/>
                <w:lang w:val="en-KZ"/>
              </w:rPr>
              <w:t>Dense (many edges)</w:t>
            </w:r>
          </w:p>
        </w:tc>
        <w:tc>
          <w:tcPr>
            <w:tcW w:w="0" w:type="auto"/>
            <w:vAlign w:val="center"/>
            <w:hideMark/>
          </w:tcPr>
          <w:p w14:paraId="48473E99" w14:textId="77777777" w:rsidR="00760085" w:rsidRPr="00760085" w:rsidRDefault="00760085" w:rsidP="00760085">
            <w:pPr>
              <w:rPr>
                <w:lang w:val="en-KZ"/>
              </w:rPr>
            </w:pPr>
            <w:r w:rsidRPr="00760085">
              <w:rPr>
                <w:b/>
                <w:bCs/>
                <w:lang w:val="en-KZ"/>
              </w:rPr>
              <w:t>Prim’s</w:t>
            </w:r>
          </w:p>
        </w:tc>
        <w:tc>
          <w:tcPr>
            <w:tcW w:w="0" w:type="auto"/>
            <w:vAlign w:val="center"/>
            <w:hideMark/>
          </w:tcPr>
          <w:p w14:paraId="7039457A" w14:textId="77777777" w:rsidR="00760085" w:rsidRPr="00760085" w:rsidRDefault="00760085" w:rsidP="00760085">
            <w:pPr>
              <w:rPr>
                <w:lang w:val="en-KZ"/>
              </w:rPr>
            </w:pPr>
            <w:r w:rsidRPr="00760085">
              <w:rPr>
                <w:lang w:val="en-KZ"/>
              </w:rPr>
              <w:t>Avoids full edge sorting; efficient heap-based vertex expansion.</w:t>
            </w:r>
          </w:p>
        </w:tc>
      </w:tr>
      <w:tr w:rsidR="00760085" w:rsidRPr="00760085" w14:paraId="68543DE7" w14:textId="77777777" w:rsidTr="00760085">
        <w:trPr>
          <w:tblCellSpacing w:w="15" w:type="dxa"/>
        </w:trPr>
        <w:tc>
          <w:tcPr>
            <w:tcW w:w="0" w:type="auto"/>
            <w:vAlign w:val="center"/>
            <w:hideMark/>
          </w:tcPr>
          <w:p w14:paraId="77673A42" w14:textId="77777777" w:rsidR="00760085" w:rsidRPr="00760085" w:rsidRDefault="00760085" w:rsidP="00760085">
            <w:pPr>
              <w:rPr>
                <w:lang w:val="en-KZ"/>
              </w:rPr>
            </w:pPr>
            <w:r w:rsidRPr="00760085">
              <w:rPr>
                <w:b/>
                <w:bCs/>
                <w:lang w:val="en-KZ"/>
              </w:rPr>
              <w:t>Mixed / Unknown density</w:t>
            </w:r>
          </w:p>
        </w:tc>
        <w:tc>
          <w:tcPr>
            <w:tcW w:w="0" w:type="auto"/>
            <w:vAlign w:val="center"/>
            <w:hideMark/>
          </w:tcPr>
          <w:p w14:paraId="4E32E937" w14:textId="77777777" w:rsidR="00760085" w:rsidRPr="00760085" w:rsidRDefault="00760085" w:rsidP="00760085">
            <w:pPr>
              <w:rPr>
                <w:lang w:val="en-KZ"/>
              </w:rPr>
            </w:pPr>
            <w:r w:rsidRPr="00760085">
              <w:rPr>
                <w:b/>
                <w:bCs/>
                <w:lang w:val="en-KZ"/>
              </w:rPr>
              <w:t>Prim’s</w:t>
            </w:r>
          </w:p>
        </w:tc>
        <w:tc>
          <w:tcPr>
            <w:tcW w:w="0" w:type="auto"/>
            <w:vAlign w:val="center"/>
            <w:hideMark/>
          </w:tcPr>
          <w:p w14:paraId="1229CAC2" w14:textId="77777777" w:rsidR="00760085" w:rsidRPr="00760085" w:rsidRDefault="00760085" w:rsidP="00760085">
            <w:pPr>
              <w:rPr>
                <w:lang w:val="en-KZ"/>
              </w:rPr>
            </w:pPr>
            <w:r w:rsidRPr="00760085">
              <w:rPr>
                <w:lang w:val="en-KZ"/>
              </w:rPr>
              <w:t>More consistent scaling and predictable memory usage.</w:t>
            </w:r>
          </w:p>
        </w:tc>
      </w:tr>
    </w:tbl>
    <w:p w14:paraId="17ACB973" w14:textId="77777777" w:rsidR="00760085" w:rsidRDefault="00760085" w:rsidP="00760085">
      <w:pPr>
        <w:rPr>
          <w:lang w:val="en-KZ"/>
        </w:rPr>
      </w:pPr>
    </w:p>
    <w:p w14:paraId="41FD49AE" w14:textId="77777777" w:rsidR="00760085" w:rsidRPr="00760085" w:rsidRDefault="00760085" w:rsidP="00760085">
      <w:pPr>
        <w:rPr>
          <w:b/>
          <w:bCs/>
          <w:lang w:val="en-KZ"/>
        </w:rPr>
      </w:pPr>
      <w:r w:rsidRPr="00760085">
        <w:rPr>
          <w:b/>
          <w:bCs/>
          <w:lang w:val="en-KZ"/>
        </w:rPr>
        <w:t>4. By Implementation and Data Representation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9"/>
        <w:gridCol w:w="3492"/>
        <w:gridCol w:w="3399"/>
      </w:tblGrid>
      <w:tr w:rsidR="00760085" w:rsidRPr="00760085" w14:paraId="12E13C82" w14:textId="77777777" w:rsidTr="00760085">
        <w:trPr>
          <w:tblHeader/>
          <w:tblCellSpacing w:w="15" w:type="dxa"/>
        </w:trPr>
        <w:tc>
          <w:tcPr>
            <w:tcW w:w="0" w:type="auto"/>
            <w:vAlign w:val="center"/>
            <w:hideMark/>
          </w:tcPr>
          <w:p w14:paraId="0FEC2E24" w14:textId="77777777" w:rsidR="00760085" w:rsidRPr="00760085" w:rsidRDefault="00760085" w:rsidP="00760085">
            <w:pPr>
              <w:rPr>
                <w:b/>
                <w:bCs/>
                <w:lang w:val="en-KZ"/>
              </w:rPr>
            </w:pPr>
            <w:r w:rsidRPr="00760085">
              <w:rPr>
                <w:b/>
                <w:bCs/>
                <w:lang w:val="en-KZ"/>
              </w:rPr>
              <w:t>Aspect</w:t>
            </w:r>
          </w:p>
        </w:tc>
        <w:tc>
          <w:tcPr>
            <w:tcW w:w="0" w:type="auto"/>
            <w:vAlign w:val="center"/>
            <w:hideMark/>
          </w:tcPr>
          <w:p w14:paraId="72B2E721" w14:textId="77777777" w:rsidR="00760085" w:rsidRPr="00760085" w:rsidRDefault="00760085" w:rsidP="00760085">
            <w:pPr>
              <w:rPr>
                <w:b/>
                <w:bCs/>
                <w:lang w:val="en-KZ"/>
              </w:rPr>
            </w:pPr>
            <w:r w:rsidRPr="00760085">
              <w:rPr>
                <w:b/>
                <w:bCs/>
                <w:lang w:val="en-KZ"/>
              </w:rPr>
              <w:t>Prim’s</w:t>
            </w:r>
          </w:p>
        </w:tc>
        <w:tc>
          <w:tcPr>
            <w:tcW w:w="0" w:type="auto"/>
            <w:vAlign w:val="center"/>
            <w:hideMark/>
          </w:tcPr>
          <w:p w14:paraId="5459C4D7" w14:textId="77777777" w:rsidR="00760085" w:rsidRPr="00760085" w:rsidRDefault="00760085" w:rsidP="00760085">
            <w:pPr>
              <w:rPr>
                <w:b/>
                <w:bCs/>
                <w:lang w:val="en-KZ"/>
              </w:rPr>
            </w:pPr>
            <w:r w:rsidRPr="00760085">
              <w:rPr>
                <w:b/>
                <w:bCs/>
                <w:lang w:val="en-KZ"/>
              </w:rPr>
              <w:t>Kruskal’s</w:t>
            </w:r>
          </w:p>
        </w:tc>
      </w:tr>
      <w:tr w:rsidR="00760085" w:rsidRPr="00760085" w14:paraId="5178C6C6" w14:textId="77777777" w:rsidTr="00760085">
        <w:trPr>
          <w:tblCellSpacing w:w="15" w:type="dxa"/>
        </w:trPr>
        <w:tc>
          <w:tcPr>
            <w:tcW w:w="0" w:type="auto"/>
            <w:vAlign w:val="center"/>
            <w:hideMark/>
          </w:tcPr>
          <w:p w14:paraId="65DAF6E1" w14:textId="77777777" w:rsidR="00760085" w:rsidRPr="00760085" w:rsidRDefault="00760085" w:rsidP="00760085">
            <w:pPr>
              <w:rPr>
                <w:lang w:val="en-KZ"/>
              </w:rPr>
            </w:pPr>
            <w:r w:rsidRPr="00760085">
              <w:rPr>
                <w:b/>
                <w:bCs/>
                <w:lang w:val="en-KZ"/>
              </w:rPr>
              <w:t>Graph stored as…</w:t>
            </w:r>
          </w:p>
        </w:tc>
        <w:tc>
          <w:tcPr>
            <w:tcW w:w="0" w:type="auto"/>
            <w:vAlign w:val="center"/>
            <w:hideMark/>
          </w:tcPr>
          <w:p w14:paraId="1C3E03A9" w14:textId="77777777" w:rsidR="00760085" w:rsidRPr="00760085" w:rsidRDefault="00760085" w:rsidP="00760085">
            <w:pPr>
              <w:rPr>
                <w:lang w:val="en-KZ"/>
              </w:rPr>
            </w:pPr>
            <w:r w:rsidRPr="00760085">
              <w:rPr>
                <w:lang w:val="en-KZ"/>
              </w:rPr>
              <w:t>Adjacency list or matrix</w:t>
            </w:r>
          </w:p>
        </w:tc>
        <w:tc>
          <w:tcPr>
            <w:tcW w:w="0" w:type="auto"/>
            <w:vAlign w:val="center"/>
            <w:hideMark/>
          </w:tcPr>
          <w:p w14:paraId="121F2FC8" w14:textId="77777777" w:rsidR="00760085" w:rsidRPr="00760085" w:rsidRDefault="00760085" w:rsidP="00760085">
            <w:pPr>
              <w:rPr>
                <w:lang w:val="en-KZ"/>
              </w:rPr>
            </w:pPr>
            <w:r w:rsidRPr="00760085">
              <w:rPr>
                <w:lang w:val="en-KZ"/>
              </w:rPr>
              <w:t>Edge list</w:t>
            </w:r>
          </w:p>
        </w:tc>
      </w:tr>
      <w:tr w:rsidR="00760085" w:rsidRPr="00760085" w14:paraId="0224D719" w14:textId="77777777" w:rsidTr="00760085">
        <w:trPr>
          <w:tblCellSpacing w:w="15" w:type="dxa"/>
        </w:trPr>
        <w:tc>
          <w:tcPr>
            <w:tcW w:w="0" w:type="auto"/>
            <w:vAlign w:val="center"/>
            <w:hideMark/>
          </w:tcPr>
          <w:p w14:paraId="216E7FD6" w14:textId="77777777" w:rsidR="00760085" w:rsidRPr="00760085" w:rsidRDefault="00760085" w:rsidP="00760085">
            <w:pPr>
              <w:rPr>
                <w:lang w:val="en-KZ"/>
              </w:rPr>
            </w:pPr>
            <w:r w:rsidRPr="00760085">
              <w:rPr>
                <w:b/>
                <w:bCs/>
                <w:lang w:val="en-KZ"/>
              </w:rPr>
              <w:t>Code complexity</w:t>
            </w:r>
          </w:p>
        </w:tc>
        <w:tc>
          <w:tcPr>
            <w:tcW w:w="0" w:type="auto"/>
            <w:vAlign w:val="center"/>
            <w:hideMark/>
          </w:tcPr>
          <w:p w14:paraId="272AE96B" w14:textId="77777777" w:rsidR="00760085" w:rsidRPr="00760085" w:rsidRDefault="00760085" w:rsidP="00760085">
            <w:pPr>
              <w:rPr>
                <w:lang w:val="en-KZ"/>
              </w:rPr>
            </w:pPr>
            <w:r w:rsidRPr="00760085">
              <w:rPr>
                <w:lang w:val="en-KZ"/>
              </w:rPr>
              <w:t>Slightly higher (needs heap updates)</w:t>
            </w:r>
          </w:p>
        </w:tc>
        <w:tc>
          <w:tcPr>
            <w:tcW w:w="0" w:type="auto"/>
            <w:vAlign w:val="center"/>
            <w:hideMark/>
          </w:tcPr>
          <w:p w14:paraId="34497BF3" w14:textId="77777777" w:rsidR="00760085" w:rsidRPr="00760085" w:rsidRDefault="00760085" w:rsidP="00760085">
            <w:pPr>
              <w:rPr>
                <w:lang w:val="en-KZ"/>
              </w:rPr>
            </w:pPr>
            <w:r w:rsidRPr="00760085">
              <w:rPr>
                <w:lang w:val="en-KZ"/>
              </w:rPr>
              <w:t>Easier to code (sort + union-find)</w:t>
            </w:r>
          </w:p>
        </w:tc>
      </w:tr>
      <w:tr w:rsidR="00760085" w:rsidRPr="00760085" w14:paraId="5587B07B" w14:textId="77777777" w:rsidTr="00760085">
        <w:trPr>
          <w:tblCellSpacing w:w="15" w:type="dxa"/>
        </w:trPr>
        <w:tc>
          <w:tcPr>
            <w:tcW w:w="0" w:type="auto"/>
            <w:vAlign w:val="center"/>
            <w:hideMark/>
          </w:tcPr>
          <w:p w14:paraId="5A5C87F0" w14:textId="77777777" w:rsidR="00760085" w:rsidRPr="00760085" w:rsidRDefault="00760085" w:rsidP="00760085">
            <w:pPr>
              <w:rPr>
                <w:lang w:val="en-KZ"/>
              </w:rPr>
            </w:pPr>
            <w:r w:rsidRPr="00760085">
              <w:rPr>
                <w:b/>
                <w:bCs/>
                <w:lang w:val="en-KZ"/>
              </w:rPr>
              <w:t>Memory use</w:t>
            </w:r>
          </w:p>
        </w:tc>
        <w:tc>
          <w:tcPr>
            <w:tcW w:w="0" w:type="auto"/>
            <w:vAlign w:val="center"/>
            <w:hideMark/>
          </w:tcPr>
          <w:p w14:paraId="2AD7E253" w14:textId="77777777" w:rsidR="00760085" w:rsidRPr="00760085" w:rsidRDefault="00760085" w:rsidP="00760085">
            <w:pPr>
              <w:rPr>
                <w:lang w:val="en-KZ"/>
              </w:rPr>
            </w:pPr>
            <w:r w:rsidRPr="00760085">
              <w:rPr>
                <w:lang w:val="en-KZ"/>
              </w:rPr>
              <w:t>Moderate</w:t>
            </w:r>
          </w:p>
        </w:tc>
        <w:tc>
          <w:tcPr>
            <w:tcW w:w="0" w:type="auto"/>
            <w:vAlign w:val="center"/>
            <w:hideMark/>
          </w:tcPr>
          <w:p w14:paraId="3712565B" w14:textId="77777777" w:rsidR="00760085" w:rsidRPr="00760085" w:rsidRDefault="00760085" w:rsidP="00760085">
            <w:pPr>
              <w:rPr>
                <w:lang w:val="en-KZ"/>
              </w:rPr>
            </w:pPr>
            <w:r w:rsidRPr="00760085">
              <w:rPr>
                <w:lang w:val="en-KZ"/>
              </w:rPr>
              <w:t>Higher (stores all edges separately)</w:t>
            </w:r>
          </w:p>
        </w:tc>
      </w:tr>
      <w:tr w:rsidR="00760085" w:rsidRPr="00760085" w14:paraId="56C17E2E" w14:textId="77777777" w:rsidTr="00760085">
        <w:trPr>
          <w:tblCellSpacing w:w="15" w:type="dxa"/>
        </w:trPr>
        <w:tc>
          <w:tcPr>
            <w:tcW w:w="0" w:type="auto"/>
            <w:vAlign w:val="center"/>
            <w:hideMark/>
          </w:tcPr>
          <w:p w14:paraId="518A4D34" w14:textId="77777777" w:rsidR="00760085" w:rsidRPr="00760085" w:rsidRDefault="00760085" w:rsidP="00760085">
            <w:pPr>
              <w:rPr>
                <w:lang w:val="en-KZ"/>
              </w:rPr>
            </w:pPr>
            <w:r w:rsidRPr="00760085">
              <w:rPr>
                <w:b/>
                <w:bCs/>
                <w:lang w:val="en-KZ"/>
              </w:rPr>
              <w:t>Scalability</w:t>
            </w:r>
          </w:p>
        </w:tc>
        <w:tc>
          <w:tcPr>
            <w:tcW w:w="0" w:type="auto"/>
            <w:vAlign w:val="center"/>
            <w:hideMark/>
          </w:tcPr>
          <w:p w14:paraId="41C09AA8" w14:textId="77777777" w:rsidR="00760085" w:rsidRPr="00760085" w:rsidRDefault="00760085" w:rsidP="00760085">
            <w:pPr>
              <w:rPr>
                <w:lang w:val="en-KZ"/>
              </w:rPr>
            </w:pPr>
            <w:r w:rsidRPr="00760085">
              <w:rPr>
                <w:lang w:val="en-KZ"/>
              </w:rPr>
              <w:t>Excellent for dense graphs</w:t>
            </w:r>
          </w:p>
        </w:tc>
        <w:tc>
          <w:tcPr>
            <w:tcW w:w="0" w:type="auto"/>
            <w:vAlign w:val="center"/>
            <w:hideMark/>
          </w:tcPr>
          <w:p w14:paraId="14FA05E9" w14:textId="77777777" w:rsidR="00760085" w:rsidRPr="00760085" w:rsidRDefault="00760085" w:rsidP="00760085">
            <w:pPr>
              <w:rPr>
                <w:lang w:val="en-KZ"/>
              </w:rPr>
            </w:pPr>
            <w:r w:rsidRPr="00760085">
              <w:rPr>
                <w:lang w:val="en-KZ"/>
              </w:rPr>
              <w:t>Excellent for sparse graphs</w:t>
            </w:r>
          </w:p>
        </w:tc>
      </w:tr>
    </w:tbl>
    <w:p w14:paraId="0B6B8337" w14:textId="77777777" w:rsidR="00760085" w:rsidRDefault="00760085" w:rsidP="00760085">
      <w:pPr>
        <w:rPr>
          <w:lang w:val="en-KZ"/>
        </w:rPr>
      </w:pPr>
    </w:p>
    <w:p w14:paraId="089E8460" w14:textId="77777777" w:rsidR="00760085" w:rsidRPr="00760085" w:rsidRDefault="00760085" w:rsidP="00760085">
      <w:pPr>
        <w:rPr>
          <w:b/>
          <w:bCs/>
          <w:lang w:val="en-KZ"/>
        </w:rPr>
      </w:pPr>
      <w:r w:rsidRPr="00760085">
        <w:rPr>
          <w:b/>
          <w:bCs/>
          <w:lang w:val="en-KZ"/>
        </w:rPr>
        <w:t>Final Verdict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9"/>
        <w:gridCol w:w="5101"/>
      </w:tblGrid>
      <w:tr w:rsidR="00760085" w:rsidRPr="00760085" w14:paraId="2E66128A" w14:textId="77777777" w:rsidTr="00760085">
        <w:trPr>
          <w:tblHeader/>
          <w:tblCellSpacing w:w="15" w:type="dxa"/>
        </w:trPr>
        <w:tc>
          <w:tcPr>
            <w:tcW w:w="0" w:type="auto"/>
            <w:vAlign w:val="center"/>
            <w:hideMark/>
          </w:tcPr>
          <w:p w14:paraId="4EC530A0" w14:textId="77777777" w:rsidR="00760085" w:rsidRPr="00760085" w:rsidRDefault="00760085" w:rsidP="00760085">
            <w:pPr>
              <w:rPr>
                <w:b/>
                <w:bCs/>
                <w:lang w:val="en-KZ"/>
              </w:rPr>
            </w:pPr>
            <w:r w:rsidRPr="00760085">
              <w:rPr>
                <w:b/>
                <w:bCs/>
                <w:lang w:val="en-KZ"/>
              </w:rPr>
              <w:t>Condition</w:t>
            </w:r>
          </w:p>
        </w:tc>
        <w:tc>
          <w:tcPr>
            <w:tcW w:w="0" w:type="auto"/>
            <w:vAlign w:val="center"/>
            <w:hideMark/>
          </w:tcPr>
          <w:p w14:paraId="7DE752F2" w14:textId="77777777" w:rsidR="00760085" w:rsidRPr="00760085" w:rsidRDefault="00760085" w:rsidP="00760085">
            <w:pPr>
              <w:rPr>
                <w:b/>
                <w:bCs/>
                <w:lang w:val="en-KZ"/>
              </w:rPr>
            </w:pPr>
            <w:r w:rsidRPr="00760085">
              <w:rPr>
                <w:b/>
                <w:bCs/>
                <w:lang w:val="en-KZ"/>
              </w:rPr>
              <w:t>Recommended Algorithm</w:t>
            </w:r>
          </w:p>
        </w:tc>
      </w:tr>
      <w:tr w:rsidR="00760085" w:rsidRPr="00760085" w14:paraId="46836E26" w14:textId="77777777" w:rsidTr="00760085">
        <w:trPr>
          <w:tblCellSpacing w:w="15" w:type="dxa"/>
        </w:trPr>
        <w:tc>
          <w:tcPr>
            <w:tcW w:w="0" w:type="auto"/>
            <w:vAlign w:val="center"/>
            <w:hideMark/>
          </w:tcPr>
          <w:p w14:paraId="1CE1FEF1" w14:textId="77777777" w:rsidR="00760085" w:rsidRPr="00760085" w:rsidRDefault="00760085" w:rsidP="00760085">
            <w:pPr>
              <w:rPr>
                <w:lang w:val="en-KZ"/>
              </w:rPr>
            </w:pPr>
            <w:r w:rsidRPr="00760085">
              <w:rPr>
                <w:b/>
                <w:bCs/>
                <w:lang w:val="en-KZ"/>
              </w:rPr>
              <w:t>Dense networks</w:t>
            </w:r>
            <w:r w:rsidRPr="00760085">
              <w:rPr>
                <w:lang w:val="en-KZ"/>
              </w:rPr>
              <w:t xml:space="preserve"> (e.g., city road system, full connectivity)</w:t>
            </w:r>
          </w:p>
        </w:tc>
        <w:tc>
          <w:tcPr>
            <w:tcW w:w="0" w:type="auto"/>
            <w:vAlign w:val="center"/>
            <w:hideMark/>
          </w:tcPr>
          <w:p w14:paraId="24FE2FFB" w14:textId="42DDEACC" w:rsidR="00760085" w:rsidRPr="00760085" w:rsidRDefault="00760085" w:rsidP="00760085">
            <w:pPr>
              <w:rPr>
                <w:lang w:val="en-KZ"/>
              </w:rPr>
            </w:pPr>
            <w:r w:rsidRPr="00760085">
              <w:rPr>
                <w:lang w:val="en-KZ"/>
              </w:rPr>
              <w:t xml:space="preserve"> </w:t>
            </w:r>
            <w:r w:rsidRPr="00760085">
              <w:rPr>
                <w:b/>
                <w:bCs/>
                <w:lang w:val="en-KZ"/>
              </w:rPr>
              <w:t>Prim’s Algorithm</w:t>
            </w:r>
          </w:p>
        </w:tc>
      </w:tr>
      <w:tr w:rsidR="00760085" w:rsidRPr="00760085" w14:paraId="3AA1124A" w14:textId="77777777" w:rsidTr="00760085">
        <w:trPr>
          <w:tblCellSpacing w:w="15" w:type="dxa"/>
        </w:trPr>
        <w:tc>
          <w:tcPr>
            <w:tcW w:w="0" w:type="auto"/>
            <w:vAlign w:val="center"/>
            <w:hideMark/>
          </w:tcPr>
          <w:p w14:paraId="3B2589F6" w14:textId="77777777" w:rsidR="00760085" w:rsidRPr="00760085" w:rsidRDefault="00760085" w:rsidP="00760085">
            <w:pPr>
              <w:rPr>
                <w:lang w:val="en-KZ"/>
              </w:rPr>
            </w:pPr>
            <w:r w:rsidRPr="00760085">
              <w:rPr>
                <w:b/>
                <w:bCs/>
                <w:lang w:val="en-KZ"/>
              </w:rPr>
              <w:lastRenderedPageBreak/>
              <w:t>Sparse networks</w:t>
            </w:r>
            <w:r w:rsidRPr="00760085">
              <w:rPr>
                <w:lang w:val="en-KZ"/>
              </w:rPr>
              <w:t xml:space="preserve"> (e.g., rural areas, low connections)</w:t>
            </w:r>
          </w:p>
        </w:tc>
        <w:tc>
          <w:tcPr>
            <w:tcW w:w="0" w:type="auto"/>
            <w:vAlign w:val="center"/>
            <w:hideMark/>
          </w:tcPr>
          <w:p w14:paraId="2A2A7A42" w14:textId="56855CA4" w:rsidR="00760085" w:rsidRPr="00760085" w:rsidRDefault="00760085" w:rsidP="00760085">
            <w:pPr>
              <w:rPr>
                <w:lang w:val="en-KZ"/>
              </w:rPr>
            </w:pPr>
            <w:r w:rsidRPr="00760085">
              <w:rPr>
                <w:lang w:val="en-KZ"/>
              </w:rPr>
              <w:t xml:space="preserve"> </w:t>
            </w:r>
            <w:r w:rsidRPr="00760085">
              <w:rPr>
                <w:b/>
                <w:bCs/>
                <w:lang w:val="en-KZ"/>
              </w:rPr>
              <w:t>Kruskal’s Algorithm</w:t>
            </w:r>
          </w:p>
        </w:tc>
      </w:tr>
      <w:tr w:rsidR="00760085" w:rsidRPr="00760085" w14:paraId="11C72960" w14:textId="77777777" w:rsidTr="00760085">
        <w:trPr>
          <w:tblCellSpacing w:w="15" w:type="dxa"/>
        </w:trPr>
        <w:tc>
          <w:tcPr>
            <w:tcW w:w="0" w:type="auto"/>
            <w:vAlign w:val="center"/>
            <w:hideMark/>
          </w:tcPr>
          <w:p w14:paraId="50477254" w14:textId="77777777" w:rsidR="00760085" w:rsidRPr="00760085" w:rsidRDefault="00760085" w:rsidP="00760085">
            <w:pPr>
              <w:rPr>
                <w:lang w:val="en-KZ"/>
              </w:rPr>
            </w:pPr>
            <w:r w:rsidRPr="00760085">
              <w:rPr>
                <w:b/>
                <w:bCs/>
                <w:lang w:val="en-KZ"/>
              </w:rPr>
              <w:t>Edge list input</w:t>
            </w:r>
            <w:r w:rsidRPr="00760085">
              <w:rPr>
                <w:lang w:val="en-KZ"/>
              </w:rPr>
              <w:t xml:space="preserve"> (e.g., loaded from database or JSON)</w:t>
            </w:r>
          </w:p>
        </w:tc>
        <w:tc>
          <w:tcPr>
            <w:tcW w:w="0" w:type="auto"/>
            <w:vAlign w:val="center"/>
            <w:hideMark/>
          </w:tcPr>
          <w:p w14:paraId="5FF9EB5D" w14:textId="553FD2D3" w:rsidR="00760085" w:rsidRPr="00760085" w:rsidRDefault="00760085" w:rsidP="00760085">
            <w:pPr>
              <w:rPr>
                <w:lang w:val="en-KZ"/>
              </w:rPr>
            </w:pPr>
            <w:r w:rsidRPr="00760085">
              <w:rPr>
                <w:lang w:val="en-KZ"/>
              </w:rPr>
              <w:t xml:space="preserve"> </w:t>
            </w:r>
            <w:r w:rsidRPr="00760085">
              <w:rPr>
                <w:b/>
                <w:bCs/>
                <w:lang w:val="en-KZ"/>
              </w:rPr>
              <w:t>Kruskal’s Algorithm</w:t>
            </w:r>
          </w:p>
        </w:tc>
      </w:tr>
      <w:tr w:rsidR="00760085" w:rsidRPr="00760085" w14:paraId="63A928C0" w14:textId="77777777" w:rsidTr="00760085">
        <w:trPr>
          <w:tblCellSpacing w:w="15" w:type="dxa"/>
        </w:trPr>
        <w:tc>
          <w:tcPr>
            <w:tcW w:w="0" w:type="auto"/>
            <w:vAlign w:val="center"/>
            <w:hideMark/>
          </w:tcPr>
          <w:p w14:paraId="208B1281" w14:textId="77777777" w:rsidR="00760085" w:rsidRPr="00760085" w:rsidRDefault="00760085" w:rsidP="00760085">
            <w:pPr>
              <w:rPr>
                <w:lang w:val="en-KZ"/>
              </w:rPr>
            </w:pPr>
            <w:r w:rsidRPr="00760085">
              <w:rPr>
                <w:b/>
                <w:bCs/>
                <w:lang w:val="en-KZ"/>
              </w:rPr>
              <w:t>Adjacency list or matrix input</w:t>
            </w:r>
          </w:p>
        </w:tc>
        <w:tc>
          <w:tcPr>
            <w:tcW w:w="0" w:type="auto"/>
            <w:vAlign w:val="center"/>
            <w:hideMark/>
          </w:tcPr>
          <w:p w14:paraId="1251B569" w14:textId="0C87BAED" w:rsidR="00760085" w:rsidRPr="00760085" w:rsidRDefault="00760085" w:rsidP="00760085">
            <w:pPr>
              <w:rPr>
                <w:lang w:val="en-KZ"/>
              </w:rPr>
            </w:pPr>
            <w:r w:rsidRPr="00760085">
              <w:rPr>
                <w:lang w:val="en-KZ"/>
              </w:rPr>
              <w:t xml:space="preserve"> </w:t>
            </w:r>
            <w:r w:rsidRPr="00760085">
              <w:rPr>
                <w:b/>
                <w:bCs/>
                <w:lang w:val="en-KZ"/>
              </w:rPr>
              <w:t>Prim’s Algorithm</w:t>
            </w:r>
          </w:p>
        </w:tc>
      </w:tr>
      <w:tr w:rsidR="00760085" w:rsidRPr="00760085" w14:paraId="2337816B" w14:textId="77777777" w:rsidTr="00760085">
        <w:trPr>
          <w:tblCellSpacing w:w="15" w:type="dxa"/>
        </w:trPr>
        <w:tc>
          <w:tcPr>
            <w:tcW w:w="0" w:type="auto"/>
            <w:vAlign w:val="center"/>
            <w:hideMark/>
          </w:tcPr>
          <w:p w14:paraId="6B8D4303" w14:textId="77777777" w:rsidR="00760085" w:rsidRPr="00760085" w:rsidRDefault="00760085" w:rsidP="00760085">
            <w:pPr>
              <w:rPr>
                <w:lang w:val="en-KZ"/>
              </w:rPr>
            </w:pPr>
            <w:r w:rsidRPr="00760085">
              <w:rPr>
                <w:b/>
                <w:bCs/>
                <w:lang w:val="en-KZ"/>
              </w:rPr>
              <w:t>Very large graphs</w:t>
            </w:r>
          </w:p>
        </w:tc>
        <w:tc>
          <w:tcPr>
            <w:tcW w:w="0" w:type="auto"/>
            <w:vAlign w:val="center"/>
            <w:hideMark/>
          </w:tcPr>
          <w:p w14:paraId="2550AE32" w14:textId="4E1ADA82" w:rsidR="00760085" w:rsidRPr="00760085" w:rsidRDefault="00760085" w:rsidP="00760085">
            <w:pPr>
              <w:rPr>
                <w:lang w:val="en-KZ"/>
              </w:rPr>
            </w:pPr>
            <w:r w:rsidRPr="00760085">
              <w:rPr>
                <w:lang w:val="en-KZ"/>
              </w:rPr>
              <w:t xml:space="preserve"> Both perform comparably — Prim’s uses fewer ops, Kruskal may run slightly faster</w:t>
            </w:r>
          </w:p>
        </w:tc>
      </w:tr>
    </w:tbl>
    <w:p w14:paraId="2BAEB069" w14:textId="77777777" w:rsidR="00760085" w:rsidRPr="00DC5060" w:rsidRDefault="00760085" w:rsidP="00760085">
      <w:pPr>
        <w:rPr>
          <w:lang w:val="en-KZ"/>
        </w:rPr>
      </w:pPr>
    </w:p>
    <w:p w14:paraId="7B216192" w14:textId="77777777" w:rsidR="0066373A" w:rsidRDefault="00000000">
      <w:pPr>
        <w:pStyle w:val="Heading1"/>
      </w:pPr>
      <w:r>
        <w:t>6. Conclusions</w:t>
      </w:r>
    </w:p>
    <w:p w14:paraId="5803F76D" w14:textId="77777777" w:rsidR="00DC5060" w:rsidRPr="00DC5060" w:rsidRDefault="00DC5060" w:rsidP="00DC5060">
      <w:pPr>
        <w:numPr>
          <w:ilvl w:val="0"/>
          <w:numId w:val="10"/>
        </w:numPr>
        <w:rPr>
          <w:lang w:val="en-KZ"/>
        </w:rPr>
      </w:pPr>
      <w:r w:rsidRPr="00DC5060">
        <w:rPr>
          <w:b/>
          <w:bCs/>
          <w:lang w:val="en-KZ"/>
        </w:rPr>
        <w:t>Both Prim’s and Kruskal’s algorithms</w:t>
      </w:r>
      <w:r w:rsidRPr="00DC5060">
        <w:rPr>
          <w:lang w:val="en-KZ"/>
        </w:rPr>
        <w:t xml:space="preserve"> produce the same MST results, confirming accuracy and correctness.</w:t>
      </w:r>
    </w:p>
    <w:p w14:paraId="2B37EBF0" w14:textId="77777777" w:rsidR="00DC5060" w:rsidRPr="00DC5060" w:rsidRDefault="00DC5060" w:rsidP="00DC5060">
      <w:pPr>
        <w:numPr>
          <w:ilvl w:val="0"/>
          <w:numId w:val="10"/>
        </w:numPr>
        <w:rPr>
          <w:lang w:val="en-KZ"/>
        </w:rPr>
      </w:pPr>
      <w:r w:rsidRPr="00DC5060">
        <w:rPr>
          <w:b/>
          <w:bCs/>
          <w:lang w:val="en-KZ"/>
        </w:rPr>
        <w:t>Prim’s algorithm</w:t>
      </w:r>
      <w:r w:rsidRPr="00DC5060">
        <w:rPr>
          <w:lang w:val="en-KZ"/>
        </w:rPr>
        <w:t xml:space="preserve"> performs fewer operations, making it more efficient for </w:t>
      </w:r>
      <w:r w:rsidRPr="00DC5060">
        <w:rPr>
          <w:b/>
          <w:bCs/>
          <w:lang w:val="en-KZ"/>
        </w:rPr>
        <w:t>dense and large graphs</w:t>
      </w:r>
      <w:r w:rsidRPr="00DC5060">
        <w:rPr>
          <w:lang w:val="en-KZ"/>
        </w:rPr>
        <w:t>.</w:t>
      </w:r>
    </w:p>
    <w:p w14:paraId="1B6319C6" w14:textId="77777777" w:rsidR="00DC5060" w:rsidRPr="00DC5060" w:rsidRDefault="00DC5060" w:rsidP="00DC5060">
      <w:pPr>
        <w:numPr>
          <w:ilvl w:val="0"/>
          <w:numId w:val="10"/>
        </w:numPr>
        <w:rPr>
          <w:lang w:val="en-KZ"/>
        </w:rPr>
      </w:pPr>
      <w:r w:rsidRPr="00DC5060">
        <w:rPr>
          <w:b/>
          <w:bCs/>
          <w:lang w:val="en-KZ"/>
        </w:rPr>
        <w:t>Kruskal’s algorithm</w:t>
      </w:r>
      <w:r w:rsidRPr="00DC5060">
        <w:rPr>
          <w:lang w:val="en-KZ"/>
        </w:rPr>
        <w:t xml:space="preserve"> runs slightly faster on </w:t>
      </w:r>
      <w:r w:rsidRPr="00DC5060">
        <w:rPr>
          <w:b/>
          <w:bCs/>
          <w:lang w:val="en-KZ"/>
        </w:rPr>
        <w:t>smaller or sparse graphs</w:t>
      </w:r>
      <w:r w:rsidRPr="00DC5060">
        <w:rPr>
          <w:lang w:val="en-KZ"/>
        </w:rPr>
        <w:t>, thanks to straightforward sorting and efficient union–find structures.</w:t>
      </w:r>
    </w:p>
    <w:p w14:paraId="43E094A0" w14:textId="77777777" w:rsidR="00DC5060" w:rsidRPr="00DC5060" w:rsidRDefault="00DC5060" w:rsidP="00DC5060">
      <w:pPr>
        <w:numPr>
          <w:ilvl w:val="0"/>
          <w:numId w:val="10"/>
        </w:numPr>
        <w:rPr>
          <w:lang w:val="en-KZ"/>
        </w:rPr>
      </w:pPr>
      <w:r w:rsidRPr="00DC5060">
        <w:rPr>
          <w:lang w:val="en-KZ"/>
        </w:rPr>
        <w:t xml:space="preserve">In terms of </w:t>
      </w:r>
      <w:r w:rsidRPr="00DC5060">
        <w:rPr>
          <w:b/>
          <w:bCs/>
          <w:lang w:val="en-KZ"/>
        </w:rPr>
        <w:t>implementation</w:t>
      </w:r>
      <w:r w:rsidRPr="00DC5060">
        <w:rPr>
          <w:lang w:val="en-KZ"/>
        </w:rPr>
        <w:t>:</w:t>
      </w:r>
    </w:p>
    <w:p w14:paraId="19B293D8" w14:textId="77777777" w:rsidR="00DC5060" w:rsidRPr="00DC5060" w:rsidRDefault="00DC5060" w:rsidP="00DC5060">
      <w:pPr>
        <w:numPr>
          <w:ilvl w:val="1"/>
          <w:numId w:val="10"/>
        </w:numPr>
        <w:rPr>
          <w:lang w:val="en-KZ"/>
        </w:rPr>
      </w:pPr>
      <w:r w:rsidRPr="00DC5060">
        <w:rPr>
          <w:b/>
          <w:bCs/>
          <w:lang w:val="en-KZ"/>
        </w:rPr>
        <w:t>Prim’s</w:t>
      </w:r>
      <w:r w:rsidRPr="00DC5060">
        <w:rPr>
          <w:lang w:val="en-KZ"/>
        </w:rPr>
        <w:t xml:space="preserve"> is better for adjacency list or matrix-based data.</w:t>
      </w:r>
    </w:p>
    <w:p w14:paraId="72DE9783" w14:textId="77777777" w:rsidR="00DC5060" w:rsidRPr="00DC5060" w:rsidRDefault="00DC5060" w:rsidP="00DC5060">
      <w:pPr>
        <w:numPr>
          <w:ilvl w:val="1"/>
          <w:numId w:val="10"/>
        </w:numPr>
        <w:rPr>
          <w:lang w:val="en-KZ"/>
        </w:rPr>
      </w:pPr>
      <w:r w:rsidRPr="00DC5060">
        <w:rPr>
          <w:b/>
          <w:bCs/>
          <w:lang w:val="en-KZ"/>
        </w:rPr>
        <w:t>Kruskal’s</w:t>
      </w:r>
      <w:r w:rsidRPr="00DC5060">
        <w:rPr>
          <w:lang w:val="en-KZ"/>
        </w:rPr>
        <w:t xml:space="preserve"> is better for edge list-based data or datasets where edges are already sorted.</w:t>
      </w:r>
    </w:p>
    <w:p w14:paraId="606778D2" w14:textId="77777777" w:rsidR="00DC5060" w:rsidRPr="00DC5060" w:rsidRDefault="00DC5060" w:rsidP="00DC5060">
      <w:pPr>
        <w:numPr>
          <w:ilvl w:val="0"/>
          <w:numId w:val="10"/>
        </w:numPr>
        <w:rPr>
          <w:lang w:val="en-KZ"/>
        </w:rPr>
      </w:pPr>
      <w:r w:rsidRPr="00DC5060">
        <w:rPr>
          <w:lang w:val="en-KZ"/>
        </w:rPr>
        <w:t xml:space="preserve">For </w:t>
      </w:r>
      <w:r w:rsidRPr="00DC5060">
        <w:rPr>
          <w:b/>
          <w:bCs/>
          <w:lang w:val="en-KZ"/>
        </w:rPr>
        <w:t>real-world applications</w:t>
      </w:r>
      <w:r w:rsidRPr="00DC5060">
        <w:rPr>
          <w:lang w:val="en-KZ"/>
        </w:rPr>
        <w:t>:</w:t>
      </w:r>
    </w:p>
    <w:p w14:paraId="7C92F045" w14:textId="77777777" w:rsidR="00DC5060" w:rsidRPr="00DC5060" w:rsidRDefault="00DC5060" w:rsidP="00DC5060">
      <w:pPr>
        <w:numPr>
          <w:ilvl w:val="1"/>
          <w:numId w:val="10"/>
        </w:numPr>
        <w:rPr>
          <w:lang w:val="en-KZ"/>
        </w:rPr>
      </w:pPr>
      <w:r w:rsidRPr="00DC5060">
        <w:rPr>
          <w:lang w:val="en-KZ"/>
        </w:rPr>
        <w:t xml:space="preserve">Use </w:t>
      </w:r>
      <w:r w:rsidRPr="00DC5060">
        <w:rPr>
          <w:b/>
          <w:bCs/>
          <w:lang w:val="en-KZ"/>
        </w:rPr>
        <w:t>Prim’s</w:t>
      </w:r>
      <w:r w:rsidRPr="00DC5060">
        <w:rPr>
          <w:lang w:val="en-KZ"/>
        </w:rPr>
        <w:t xml:space="preserve"> when the graph is dense (e.g., network or road design within cities).</w:t>
      </w:r>
    </w:p>
    <w:p w14:paraId="2C187B0F" w14:textId="77777777" w:rsidR="00DC5060" w:rsidRPr="00DC5060" w:rsidRDefault="00DC5060" w:rsidP="00DC5060">
      <w:pPr>
        <w:numPr>
          <w:ilvl w:val="1"/>
          <w:numId w:val="10"/>
        </w:numPr>
        <w:rPr>
          <w:lang w:val="en-KZ"/>
        </w:rPr>
      </w:pPr>
      <w:r w:rsidRPr="00DC5060">
        <w:rPr>
          <w:lang w:val="en-KZ"/>
        </w:rPr>
        <w:t xml:space="preserve">Use </w:t>
      </w:r>
      <w:r w:rsidRPr="00DC5060">
        <w:rPr>
          <w:b/>
          <w:bCs/>
          <w:lang w:val="en-KZ"/>
        </w:rPr>
        <w:t>Kruskal’s</w:t>
      </w:r>
      <w:r w:rsidRPr="00DC5060">
        <w:rPr>
          <w:lang w:val="en-KZ"/>
        </w:rPr>
        <w:t xml:space="preserve"> when the graph is sparse (e.g., connecting distant regions or low-density networks).</w:t>
      </w:r>
    </w:p>
    <w:p w14:paraId="4235A8D2" w14:textId="77777777" w:rsidR="00DC5060" w:rsidRPr="00DC5060" w:rsidRDefault="00DC5060" w:rsidP="00DC5060">
      <w:pPr>
        <w:rPr>
          <w:lang w:val="en-KZ"/>
        </w:rPr>
      </w:pPr>
    </w:p>
    <w:p w14:paraId="6AAAC085" w14:textId="1937464B" w:rsidR="0066373A" w:rsidRPr="00760085" w:rsidRDefault="00DC5060">
      <w:pPr>
        <w:rPr>
          <w:lang w:val="en-KZ"/>
        </w:rPr>
      </w:pPr>
      <w:r w:rsidRPr="00DC5060">
        <w:rPr>
          <w:lang w:val="en-KZ"/>
        </w:rPr>
        <w:t xml:space="preserve">Overall, both algorithms are efficient and suitable, and the choice depends primarily on </w:t>
      </w:r>
      <w:r w:rsidRPr="00DC5060">
        <w:rPr>
          <w:b/>
          <w:bCs/>
          <w:lang w:val="en-KZ"/>
        </w:rPr>
        <w:t>graph structure</w:t>
      </w:r>
      <w:r w:rsidRPr="00DC5060">
        <w:rPr>
          <w:lang w:val="en-KZ"/>
        </w:rPr>
        <w:t xml:space="preserve"> and </w:t>
      </w:r>
      <w:r w:rsidRPr="00DC5060">
        <w:rPr>
          <w:b/>
          <w:bCs/>
          <w:lang w:val="en-KZ"/>
        </w:rPr>
        <w:t>data representation</w:t>
      </w:r>
      <w:r w:rsidRPr="00DC5060">
        <w:rPr>
          <w:lang w:val="en-KZ"/>
        </w:rPr>
        <w:t>.</w:t>
      </w:r>
    </w:p>
    <w:sectPr w:rsidR="0066373A" w:rsidRPr="007600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7440D03"/>
    <w:multiLevelType w:val="multilevel"/>
    <w:tmpl w:val="9FA64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E1986"/>
    <w:multiLevelType w:val="multilevel"/>
    <w:tmpl w:val="A47A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64761"/>
    <w:multiLevelType w:val="multilevel"/>
    <w:tmpl w:val="3536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0506F"/>
    <w:multiLevelType w:val="multilevel"/>
    <w:tmpl w:val="CC66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91FFE"/>
    <w:multiLevelType w:val="multilevel"/>
    <w:tmpl w:val="20E4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1C33B4"/>
    <w:multiLevelType w:val="multilevel"/>
    <w:tmpl w:val="5AEEF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183727">
    <w:abstractNumId w:val="8"/>
  </w:num>
  <w:num w:numId="2" w16cid:durableId="331958206">
    <w:abstractNumId w:val="6"/>
  </w:num>
  <w:num w:numId="3" w16cid:durableId="553662893">
    <w:abstractNumId w:val="5"/>
  </w:num>
  <w:num w:numId="4" w16cid:durableId="2045402863">
    <w:abstractNumId w:val="4"/>
  </w:num>
  <w:num w:numId="5" w16cid:durableId="1221021542">
    <w:abstractNumId w:val="7"/>
  </w:num>
  <w:num w:numId="6" w16cid:durableId="1764766641">
    <w:abstractNumId w:val="3"/>
  </w:num>
  <w:num w:numId="7" w16cid:durableId="1266695275">
    <w:abstractNumId w:val="2"/>
  </w:num>
  <w:num w:numId="8" w16cid:durableId="536892648">
    <w:abstractNumId w:val="1"/>
  </w:num>
  <w:num w:numId="9" w16cid:durableId="1489713291">
    <w:abstractNumId w:val="0"/>
  </w:num>
  <w:num w:numId="10" w16cid:durableId="2048405282">
    <w:abstractNumId w:val="14"/>
  </w:num>
  <w:num w:numId="11" w16cid:durableId="300303700">
    <w:abstractNumId w:val="10"/>
  </w:num>
  <w:num w:numId="12" w16cid:durableId="538781313">
    <w:abstractNumId w:val="13"/>
  </w:num>
  <w:num w:numId="13" w16cid:durableId="727462485">
    <w:abstractNumId w:val="12"/>
  </w:num>
  <w:num w:numId="14" w16cid:durableId="423259998">
    <w:abstractNumId w:val="11"/>
  </w:num>
  <w:num w:numId="15" w16cid:durableId="15649465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268"/>
    <w:rsid w:val="0015074B"/>
    <w:rsid w:val="0029639D"/>
    <w:rsid w:val="00326F90"/>
    <w:rsid w:val="0066373A"/>
    <w:rsid w:val="00760085"/>
    <w:rsid w:val="00AA1D8D"/>
    <w:rsid w:val="00B47730"/>
    <w:rsid w:val="00CB0664"/>
    <w:rsid w:val="00DC50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0A2ABB"/>
  <w14:defaultImageDpi w14:val="300"/>
  <w15:docId w15:val="{336F8D27-4257-7F43-B004-98AFCA0D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C5060"/>
    <w:rPr>
      <w:color w:val="0000FF" w:themeColor="hyperlink"/>
      <w:u w:val="single"/>
    </w:rPr>
  </w:style>
  <w:style w:type="character" w:styleId="UnresolvedMention">
    <w:name w:val="Unresolved Mention"/>
    <w:basedOn w:val="DefaultParagraphFont"/>
    <w:uiPriority w:val="99"/>
    <w:semiHidden/>
    <w:unhideWhenUsed/>
    <w:rsid w:val="00DC5060"/>
    <w:rPr>
      <w:color w:val="605E5C"/>
      <w:shd w:val="clear" w:color="auto" w:fill="E1DFDD"/>
    </w:rPr>
  </w:style>
  <w:style w:type="character" w:styleId="FollowedHyperlink">
    <w:name w:val="FollowedHyperlink"/>
    <w:basedOn w:val="DefaultParagraphFont"/>
    <w:uiPriority w:val="99"/>
    <w:semiHidden/>
    <w:unhideWhenUsed/>
    <w:rsid w:val="00DC50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7715">
      <w:bodyDiv w:val="1"/>
      <w:marLeft w:val="0"/>
      <w:marRight w:val="0"/>
      <w:marTop w:val="0"/>
      <w:marBottom w:val="0"/>
      <w:divBdr>
        <w:top w:val="none" w:sz="0" w:space="0" w:color="auto"/>
        <w:left w:val="none" w:sz="0" w:space="0" w:color="auto"/>
        <w:bottom w:val="none" w:sz="0" w:space="0" w:color="auto"/>
        <w:right w:val="none" w:sz="0" w:space="0" w:color="auto"/>
      </w:divBdr>
    </w:div>
    <w:div w:id="42604575">
      <w:bodyDiv w:val="1"/>
      <w:marLeft w:val="0"/>
      <w:marRight w:val="0"/>
      <w:marTop w:val="0"/>
      <w:marBottom w:val="0"/>
      <w:divBdr>
        <w:top w:val="none" w:sz="0" w:space="0" w:color="auto"/>
        <w:left w:val="none" w:sz="0" w:space="0" w:color="auto"/>
        <w:bottom w:val="none" w:sz="0" w:space="0" w:color="auto"/>
        <w:right w:val="none" w:sz="0" w:space="0" w:color="auto"/>
      </w:divBdr>
    </w:div>
    <w:div w:id="235357211">
      <w:bodyDiv w:val="1"/>
      <w:marLeft w:val="0"/>
      <w:marRight w:val="0"/>
      <w:marTop w:val="0"/>
      <w:marBottom w:val="0"/>
      <w:divBdr>
        <w:top w:val="none" w:sz="0" w:space="0" w:color="auto"/>
        <w:left w:val="none" w:sz="0" w:space="0" w:color="auto"/>
        <w:bottom w:val="none" w:sz="0" w:space="0" w:color="auto"/>
        <w:right w:val="none" w:sz="0" w:space="0" w:color="auto"/>
      </w:divBdr>
    </w:div>
    <w:div w:id="377516009">
      <w:bodyDiv w:val="1"/>
      <w:marLeft w:val="0"/>
      <w:marRight w:val="0"/>
      <w:marTop w:val="0"/>
      <w:marBottom w:val="0"/>
      <w:divBdr>
        <w:top w:val="none" w:sz="0" w:space="0" w:color="auto"/>
        <w:left w:val="none" w:sz="0" w:space="0" w:color="auto"/>
        <w:bottom w:val="none" w:sz="0" w:space="0" w:color="auto"/>
        <w:right w:val="none" w:sz="0" w:space="0" w:color="auto"/>
      </w:divBdr>
    </w:div>
    <w:div w:id="440146440">
      <w:bodyDiv w:val="1"/>
      <w:marLeft w:val="0"/>
      <w:marRight w:val="0"/>
      <w:marTop w:val="0"/>
      <w:marBottom w:val="0"/>
      <w:divBdr>
        <w:top w:val="none" w:sz="0" w:space="0" w:color="auto"/>
        <w:left w:val="none" w:sz="0" w:space="0" w:color="auto"/>
        <w:bottom w:val="none" w:sz="0" w:space="0" w:color="auto"/>
        <w:right w:val="none" w:sz="0" w:space="0" w:color="auto"/>
      </w:divBdr>
    </w:div>
    <w:div w:id="727844437">
      <w:bodyDiv w:val="1"/>
      <w:marLeft w:val="0"/>
      <w:marRight w:val="0"/>
      <w:marTop w:val="0"/>
      <w:marBottom w:val="0"/>
      <w:divBdr>
        <w:top w:val="none" w:sz="0" w:space="0" w:color="auto"/>
        <w:left w:val="none" w:sz="0" w:space="0" w:color="auto"/>
        <w:bottom w:val="none" w:sz="0" w:space="0" w:color="auto"/>
        <w:right w:val="none" w:sz="0" w:space="0" w:color="auto"/>
      </w:divBdr>
    </w:div>
    <w:div w:id="749277621">
      <w:bodyDiv w:val="1"/>
      <w:marLeft w:val="0"/>
      <w:marRight w:val="0"/>
      <w:marTop w:val="0"/>
      <w:marBottom w:val="0"/>
      <w:divBdr>
        <w:top w:val="none" w:sz="0" w:space="0" w:color="auto"/>
        <w:left w:val="none" w:sz="0" w:space="0" w:color="auto"/>
        <w:bottom w:val="none" w:sz="0" w:space="0" w:color="auto"/>
        <w:right w:val="none" w:sz="0" w:space="0" w:color="auto"/>
      </w:divBdr>
    </w:div>
    <w:div w:id="835152243">
      <w:bodyDiv w:val="1"/>
      <w:marLeft w:val="0"/>
      <w:marRight w:val="0"/>
      <w:marTop w:val="0"/>
      <w:marBottom w:val="0"/>
      <w:divBdr>
        <w:top w:val="none" w:sz="0" w:space="0" w:color="auto"/>
        <w:left w:val="none" w:sz="0" w:space="0" w:color="auto"/>
        <w:bottom w:val="none" w:sz="0" w:space="0" w:color="auto"/>
        <w:right w:val="none" w:sz="0" w:space="0" w:color="auto"/>
      </w:divBdr>
    </w:div>
    <w:div w:id="926959401">
      <w:bodyDiv w:val="1"/>
      <w:marLeft w:val="0"/>
      <w:marRight w:val="0"/>
      <w:marTop w:val="0"/>
      <w:marBottom w:val="0"/>
      <w:divBdr>
        <w:top w:val="none" w:sz="0" w:space="0" w:color="auto"/>
        <w:left w:val="none" w:sz="0" w:space="0" w:color="auto"/>
        <w:bottom w:val="none" w:sz="0" w:space="0" w:color="auto"/>
        <w:right w:val="none" w:sz="0" w:space="0" w:color="auto"/>
      </w:divBdr>
    </w:div>
    <w:div w:id="978798812">
      <w:bodyDiv w:val="1"/>
      <w:marLeft w:val="0"/>
      <w:marRight w:val="0"/>
      <w:marTop w:val="0"/>
      <w:marBottom w:val="0"/>
      <w:divBdr>
        <w:top w:val="none" w:sz="0" w:space="0" w:color="auto"/>
        <w:left w:val="none" w:sz="0" w:space="0" w:color="auto"/>
        <w:bottom w:val="none" w:sz="0" w:space="0" w:color="auto"/>
        <w:right w:val="none" w:sz="0" w:space="0" w:color="auto"/>
      </w:divBdr>
    </w:div>
    <w:div w:id="1368530889">
      <w:bodyDiv w:val="1"/>
      <w:marLeft w:val="0"/>
      <w:marRight w:val="0"/>
      <w:marTop w:val="0"/>
      <w:marBottom w:val="0"/>
      <w:divBdr>
        <w:top w:val="none" w:sz="0" w:space="0" w:color="auto"/>
        <w:left w:val="none" w:sz="0" w:space="0" w:color="auto"/>
        <w:bottom w:val="none" w:sz="0" w:space="0" w:color="auto"/>
        <w:right w:val="none" w:sz="0" w:space="0" w:color="auto"/>
      </w:divBdr>
    </w:div>
    <w:div w:id="1438065552">
      <w:bodyDiv w:val="1"/>
      <w:marLeft w:val="0"/>
      <w:marRight w:val="0"/>
      <w:marTop w:val="0"/>
      <w:marBottom w:val="0"/>
      <w:divBdr>
        <w:top w:val="none" w:sz="0" w:space="0" w:color="auto"/>
        <w:left w:val="none" w:sz="0" w:space="0" w:color="auto"/>
        <w:bottom w:val="none" w:sz="0" w:space="0" w:color="auto"/>
        <w:right w:val="none" w:sz="0" w:space="0" w:color="auto"/>
      </w:divBdr>
    </w:div>
    <w:div w:id="1547335987">
      <w:bodyDiv w:val="1"/>
      <w:marLeft w:val="0"/>
      <w:marRight w:val="0"/>
      <w:marTop w:val="0"/>
      <w:marBottom w:val="0"/>
      <w:divBdr>
        <w:top w:val="none" w:sz="0" w:space="0" w:color="auto"/>
        <w:left w:val="none" w:sz="0" w:space="0" w:color="auto"/>
        <w:bottom w:val="none" w:sz="0" w:space="0" w:color="auto"/>
        <w:right w:val="none" w:sz="0" w:space="0" w:color="auto"/>
      </w:divBdr>
    </w:div>
    <w:div w:id="1747649986">
      <w:bodyDiv w:val="1"/>
      <w:marLeft w:val="0"/>
      <w:marRight w:val="0"/>
      <w:marTop w:val="0"/>
      <w:marBottom w:val="0"/>
      <w:divBdr>
        <w:top w:val="none" w:sz="0" w:space="0" w:color="auto"/>
        <w:left w:val="none" w:sz="0" w:space="0" w:color="auto"/>
        <w:bottom w:val="none" w:sz="0" w:space="0" w:color="auto"/>
        <w:right w:val="none" w:sz="0" w:space="0" w:color="auto"/>
      </w:divBdr>
    </w:div>
    <w:div w:id="1911770241">
      <w:bodyDiv w:val="1"/>
      <w:marLeft w:val="0"/>
      <w:marRight w:val="0"/>
      <w:marTop w:val="0"/>
      <w:marBottom w:val="0"/>
      <w:divBdr>
        <w:top w:val="none" w:sz="0" w:space="0" w:color="auto"/>
        <w:left w:val="none" w:sz="0" w:space="0" w:color="auto"/>
        <w:bottom w:val="none" w:sz="0" w:space="0" w:color="auto"/>
        <w:right w:val="none" w:sz="0" w:space="0" w:color="auto"/>
      </w:divBdr>
    </w:div>
    <w:div w:id="1935434882">
      <w:bodyDiv w:val="1"/>
      <w:marLeft w:val="0"/>
      <w:marRight w:val="0"/>
      <w:marTop w:val="0"/>
      <w:marBottom w:val="0"/>
      <w:divBdr>
        <w:top w:val="none" w:sz="0" w:space="0" w:color="auto"/>
        <w:left w:val="none" w:sz="0" w:space="0" w:color="auto"/>
        <w:bottom w:val="none" w:sz="0" w:space="0" w:color="auto"/>
        <w:right w:val="none" w:sz="0" w:space="0" w:color="auto"/>
      </w:divBdr>
    </w:div>
    <w:div w:id="2018194088">
      <w:bodyDiv w:val="1"/>
      <w:marLeft w:val="0"/>
      <w:marRight w:val="0"/>
      <w:marTop w:val="0"/>
      <w:marBottom w:val="0"/>
      <w:divBdr>
        <w:top w:val="none" w:sz="0" w:space="0" w:color="auto"/>
        <w:left w:val="none" w:sz="0" w:space="0" w:color="auto"/>
        <w:bottom w:val="none" w:sz="0" w:space="0" w:color="auto"/>
        <w:right w:val="none" w:sz="0" w:space="0" w:color="auto"/>
      </w:divBdr>
    </w:div>
    <w:div w:id="2103447700">
      <w:bodyDiv w:val="1"/>
      <w:marLeft w:val="0"/>
      <w:marRight w:val="0"/>
      <w:marTop w:val="0"/>
      <w:marBottom w:val="0"/>
      <w:divBdr>
        <w:top w:val="none" w:sz="0" w:space="0" w:color="auto"/>
        <w:left w:val="none" w:sz="0" w:space="0" w:color="auto"/>
        <w:bottom w:val="none" w:sz="0" w:space="0" w:color="auto"/>
        <w:right w:val="none" w:sz="0" w:space="0" w:color="auto"/>
      </w:divBdr>
    </w:div>
    <w:div w:id="2103839355">
      <w:bodyDiv w:val="1"/>
      <w:marLeft w:val="0"/>
      <w:marRight w:val="0"/>
      <w:marTop w:val="0"/>
      <w:marBottom w:val="0"/>
      <w:divBdr>
        <w:top w:val="none" w:sz="0" w:space="0" w:color="auto"/>
        <w:left w:val="none" w:sz="0" w:space="0" w:color="auto"/>
        <w:bottom w:val="none" w:sz="0" w:space="0" w:color="auto"/>
        <w:right w:val="none" w:sz="0" w:space="0" w:color="auto"/>
      </w:divBdr>
    </w:div>
    <w:div w:id="21233046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Daryn Uranov</cp:lastModifiedBy>
  <cp:revision>2</cp:revision>
  <dcterms:created xsi:type="dcterms:W3CDTF">2013-12-23T23:15:00Z</dcterms:created>
  <dcterms:modified xsi:type="dcterms:W3CDTF">2025-10-25T15:25:00Z</dcterms:modified>
  <cp:category/>
</cp:coreProperties>
</file>